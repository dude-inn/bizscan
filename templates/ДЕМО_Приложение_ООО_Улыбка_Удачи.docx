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F29" w:rsidRDefault="0084710C">
      <w:r>
        <w:t>НАЗВАНИЕ: ОБЩЕСТВО С ОГРАНИЧЕННОЙ ОТВЕТСТВЕННОСТЬЮ "УЛЫБКА УДАЧИ"</w:t>
      </w:r>
    </w:p>
    <w:p w:rsidR="007E4F29" w:rsidRDefault="0084710C">
      <w:r>
        <w:t>ИНН: 7 120 796 981</w:t>
      </w:r>
    </w:p>
    <w:p w:rsidR="007E4F29" w:rsidRDefault="0084710C">
      <w:r>
        <w:t>ОГРН: 7 115 471 376 166</w:t>
      </w:r>
    </w:p>
    <w:p w:rsidR="007E4F29" w:rsidRDefault="0084710C">
      <w:r>
        <w:t>ДАТА РЕГИСТРАЦИИ: 2015-09-15</w:t>
      </w:r>
    </w:p>
    <w:p w:rsidR="007E4F29" w:rsidRDefault="007E4F29">
      <w:r/>
    </w:p>
    <w:p w:rsidR="007E4F29" w:rsidRDefault="0084710C">
      <w:r>
        <w:t>КПП: 824 327 831</w:t>
      </w:r>
    </w:p>
    <w:p w:rsidR="007E4F29" w:rsidRDefault="0084710C">
      <w:r>
        <w:t>ОКПО: 8 302 848</w:t>
      </w:r>
    </w:p>
    <w:p w:rsidR="007E4F29" w:rsidRDefault="0084710C">
      <w:r>
        <w:t>Дата ОГРН: 15.09.2015</w:t>
      </w:r>
    </w:p>
    <w:p w:rsidR="007E4F29" w:rsidRDefault="0084710C">
      <w:r>
        <w:t>Наименование на английском: не указано</w:t>
      </w:r>
    </w:p>
    <w:p w:rsidR="007E4F29" w:rsidRDefault="0084710C">
      <w:r>
        <w:t>Статус:</w:t>
      </w:r>
    </w:p>
    <w:p w:rsidR="007E4F29" w:rsidRDefault="0084710C">
      <w:r>
        <w:t xml:space="preserve">  Код статуса: 001</w:t>
      </w:r>
    </w:p>
    <w:p w:rsidR="007E4F29" w:rsidRDefault="0084710C">
      <w:r>
        <w:t xml:space="preserve">  Наименование статуса: Действует</w:t>
      </w:r>
    </w:p>
    <w:p w:rsidR="007E4F29" w:rsidRDefault="0084710C">
      <w:r>
        <w:t>Регион:</w:t>
      </w:r>
    </w:p>
    <w:p w:rsidR="007E4F29" w:rsidRDefault="0084710C">
      <w:r>
        <w:t xml:space="preserve">  Код региона: 77</w:t>
      </w:r>
    </w:p>
    <w:p w:rsidR="007E4F29" w:rsidRDefault="0084710C">
      <w:r>
        <w:t xml:space="preserve">  Наименование региона: г. Москва</w:t>
      </w:r>
    </w:p>
    <w:p w:rsidR="007E4F29" w:rsidRDefault="0084710C">
      <w:r>
        <w:t>Юридический адрес:</w:t>
      </w:r>
    </w:p>
    <w:p w:rsidR="007E4F29" w:rsidRDefault="0084710C">
      <w:r>
        <w:t xml:space="preserve">  Населенный пункт: г. Москва</w:t>
      </w:r>
    </w:p>
    <w:p w:rsidR="007E4F29" w:rsidRDefault="0084710C">
      <w:r>
        <w:t xml:space="preserve">  Адрес в РФ: 141 930, г. Москва, ул. Весёлая, д. 7, стр. 3</w:t>
      </w:r>
    </w:p>
    <w:p w:rsidR="007E4F29" w:rsidRDefault="0084710C">
      <w:r>
        <w:t xml:space="preserve">  Идентификатор ГАР: edd3457e-f99d-419e-aff3-74ee98f095d9</w:t>
      </w:r>
    </w:p>
    <w:p w:rsidR="007E4F29" w:rsidRDefault="0084710C">
      <w:r>
        <w:t xml:space="preserve">  Недоступен: не является</w:t>
      </w:r>
    </w:p>
    <w:p w:rsidR="007E4F29" w:rsidRDefault="0084710C">
      <w:r>
        <w:t xml:space="preserve">  Массовый адрес:</w:t>
      </w:r>
    </w:p>
    <w:p w:rsidR="007E4F29" w:rsidRDefault="0084710C">
      <w:r>
        <w:t xml:space="preserve">    1. 1 391 940 854 792</w:t>
      </w:r>
    </w:p>
    <w:p w:rsidR="007E4F29" w:rsidRDefault="0084710C">
      <w:r>
        <w:t>Основной ОКВЭД:</w:t>
      </w:r>
    </w:p>
    <w:p w:rsidR="007E4F29" w:rsidRDefault="0084710C">
      <w:r>
        <w:t xml:space="preserve">  Код ОКВЭД: 86.10</w:t>
      </w:r>
    </w:p>
    <w:p w:rsidR="007E4F29" w:rsidRDefault="0084710C">
      <w:r>
        <w:t xml:space="preserve">  Наименование ОКВЭД: Деятельность больничных организаций</w:t>
      </w:r>
    </w:p>
    <w:p w:rsidR="007E4F29" w:rsidRDefault="0084710C">
      <w:r>
        <w:t xml:space="preserve">  Версия ОКВЭД: 2014</w:t>
      </w:r>
    </w:p>
    <w:p w:rsidR="007E4F29" w:rsidRDefault="0084710C">
      <w:r>
        <w:t>Дополнительные ОКВЭД:</w:t>
      </w:r>
    </w:p>
    <w:p w:rsidR="007E4F29" w:rsidRDefault="0084710C">
      <w:r>
        <w:t xml:space="preserve">  1. Код: 32.50 | Наименование: Производство медицинских инструментов и оборудования | Версия: 2014</w:t>
      </w:r>
    </w:p>
    <w:p w:rsidR="007E4F29" w:rsidRDefault="0084710C">
      <w:r>
        <w:t xml:space="preserve">  2. Код: 46.45 | Наименование: Торговля оптовая парфюмерными и косметическими товарами | Версия: 2014</w:t>
      </w:r>
    </w:p>
    <w:p w:rsidR="007E4F29" w:rsidRDefault="0084710C">
      <w:r>
        <w:t xml:space="preserve">  3. Код: 46.46 | Наименование: Торговля оптовая фармацевтической продукцией | Версия: 2014</w:t>
      </w:r>
    </w:p>
    <w:p w:rsidR="007E4F29" w:rsidRDefault="0084710C">
      <w:r>
        <w:t xml:space="preserve">  4. Код: 46.90 | Наименование: Торговля оптовая неспециализированная | Версия: 2014</w:t>
      </w:r>
    </w:p>
    <w:p w:rsidR="007E4F29" w:rsidRDefault="0084710C">
      <w:r>
        <w:t xml:space="preserve">  5. Код: 47.73 | Наименование: Торговля розничная лекарственными средствами в специализированных магазинах (аптеках) | Версия: 2014</w:t>
      </w:r>
    </w:p>
    <w:p w:rsidR="007E4F29" w:rsidRDefault="0084710C">
      <w:r>
        <w:t xml:space="preserve">  6. Код: 47.74 | Наименование: Торговля розничная изделиями, применяемыми в медицинских целях, ортопедическими изделиями в специализированных магазинах | Версия: 2014</w:t>
      </w:r>
    </w:p>
    <w:p w:rsidR="007E4F29" w:rsidRDefault="0084710C">
      <w:r>
        <w:t xml:space="preserve">  7. Код: 47.75 | Наименование: Торговля розничная косметическими и товарами личной гигиены в специализированных магазинах | Версия: 2014</w:t>
      </w:r>
    </w:p>
    <w:p w:rsidR="007E4F29" w:rsidRDefault="0084710C">
      <w:r>
        <w:t xml:space="preserve">  8. Код: 70.22 | Наименование: Консультирование по вопросам коммерческой деятельности и управления | Версия: 2014</w:t>
      </w:r>
    </w:p>
    <w:p w:rsidR="007E4F29" w:rsidRDefault="0084710C">
      <w:r>
        <w:t xml:space="preserve">  9. Код: 73.20 | Наименование: Исследование конъюнктуры рынка и изучение общественного мнения | Версия: 2014</w:t>
      </w:r>
    </w:p>
    <w:p w:rsidR="007E4F29" w:rsidRDefault="0084710C">
      <w:r>
        <w:t xml:space="preserve">  10. Код: 86.21 | Наименование: Общая врачебная практика | Версия: 2014</w:t>
      </w:r>
    </w:p>
    <w:p w:rsidR="007E4F29" w:rsidRDefault="0084710C">
      <w:r>
        <w:t xml:space="preserve">  11. Код: 86.90.9 | Наименование: Деятельность в области медицины прочая, не включенная в другие группировки | Версия: 2014</w:t>
      </w:r>
    </w:p>
    <w:p w:rsidR="007E4F29" w:rsidRDefault="0084710C">
      <w:r>
        <w:t>ОКОПФ:</w:t>
      </w:r>
    </w:p>
    <w:p w:rsidR="007E4F29" w:rsidRDefault="0084710C">
      <w:r>
        <w:t xml:space="preserve">  Код ОКОПФ: 15 439</w:t>
      </w:r>
    </w:p>
    <w:p w:rsidR="007E4F29" w:rsidRDefault="0084710C">
      <w:r>
        <w:t xml:space="preserve">  Наименование ОКОПФ: Общества с ограниченной ответственностью</w:t>
      </w:r>
    </w:p>
    <w:p w:rsidR="007E4F29" w:rsidRDefault="0084710C">
      <w:r>
        <w:t>ОКФС:</w:t>
      </w:r>
    </w:p>
    <w:p w:rsidR="007E4F29" w:rsidRDefault="0084710C">
      <w:r>
        <w:t xml:space="preserve">  Код ОКФС: 16</w:t>
      </w:r>
    </w:p>
    <w:p w:rsidR="007E4F29" w:rsidRDefault="0084710C">
      <w:r>
        <w:t xml:space="preserve">  Наименование ОКФС: Частная собственность</w:t>
      </w:r>
    </w:p>
    <w:p w:rsidR="007E4F29" w:rsidRDefault="0084710C">
      <w:r>
        <w:t>ОКОГУ:</w:t>
      </w:r>
    </w:p>
    <w:p w:rsidR="007E4F29" w:rsidRDefault="0084710C">
      <w:r>
        <w:t xml:space="preserve">  Код ОКОГУ: 4 856 239</w:t>
      </w:r>
    </w:p>
    <w:p w:rsidR="007E4F29" w:rsidRDefault="0084710C">
      <w:r>
        <w:t xml:space="preserve">  Наименование ОКОГУ: Организации, учрежденные юридическими лицами или гражданами, или юридическими лицами и гражданами совместно</w:t>
      </w:r>
    </w:p>
    <w:p w:rsidR="007E4F29" w:rsidRDefault="0084710C">
      <w:r>
        <w:t>ОКАТО:</w:t>
      </w:r>
    </w:p>
    <w:p w:rsidR="007E4F29" w:rsidRDefault="0084710C">
      <w:r>
        <w:t xml:space="preserve">  Код ОКАТО: 23 325 632 741</w:t>
      </w:r>
    </w:p>
    <w:p w:rsidR="007E4F29" w:rsidRDefault="0084710C">
      <w:r>
        <w:t xml:space="preserve">  Наименование ОКАТО: Октябрьский</w:t>
      </w:r>
    </w:p>
    <w:p w:rsidR="007E4F29" w:rsidRDefault="0084710C">
      <w:r>
        <w:t>ОКТМО:</w:t>
      </w:r>
    </w:p>
    <w:p w:rsidR="007E4F29" w:rsidRDefault="0084710C">
      <w:r>
        <w:t xml:space="preserve">  Код ОКТМО: 17 996 128 326</w:t>
      </w:r>
    </w:p>
    <w:p w:rsidR="007E4F29" w:rsidRDefault="0084710C">
      <w:r>
        <w:t xml:space="preserve">  Наименование ОКТМО: г Иркутск</w:t>
      </w:r>
    </w:p>
    <w:p w:rsidR="007E4F29" w:rsidRDefault="0084710C">
      <w:r>
        <w:t>Регистрирующий налоговый орган:</w:t>
      </w:r>
    </w:p>
    <w:p w:rsidR="007E4F29" w:rsidRDefault="0084710C">
      <w:r>
        <w:t xml:space="preserve">  Код органа: 3850</w:t>
      </w:r>
    </w:p>
    <w:p w:rsidR="007E4F29" w:rsidRDefault="0084710C">
      <w:r>
        <w:t xml:space="preserve">  Наименование органа: Межрайонная инспекция Федеральной налоговой службы №17 по Иркутской области</w:t>
      </w:r>
    </w:p>
    <w:p w:rsidR="007E4F29" w:rsidRDefault="0084710C">
      <w:r>
        <w:t xml:space="preserve">  Адрес органа: 380 256, Иркутская обл, Иркутск г, Советская ул, д 55</w:t>
      </w:r>
    </w:p>
    <w:p w:rsidR="007E4F29" w:rsidRDefault="0084710C">
      <w:r>
        <w:t>Текущий налоговый орган:</w:t>
      </w:r>
    </w:p>
    <w:p w:rsidR="007E4F29" w:rsidRDefault="0084710C">
      <w:r>
        <w:t xml:space="preserve">  Код органа: 3849</w:t>
      </w:r>
    </w:p>
    <w:p w:rsidR="007E4F29" w:rsidRDefault="0084710C">
      <w:r>
        <w:t xml:space="preserve">  Наименование органа: Межрайонная инспекция Федеральной налоговой службы №16 по Иркутской области</w:t>
      </w:r>
    </w:p>
    <w:p w:rsidR="007E4F29" w:rsidRDefault="0084710C">
      <w:r>
        <w:t xml:space="preserve">  Дата постановки на учет: 01.11.2021</w:t>
      </w:r>
    </w:p>
    <w:p w:rsidR="007E4F29" w:rsidRDefault="0084710C">
      <w:r>
        <w:t>Регистрация в ПФР:</w:t>
      </w:r>
    </w:p>
    <w:p w:rsidR="007E4F29" w:rsidRDefault="0084710C">
      <w:r>
        <w:t xml:space="preserve">  Дата регистрации: 16.09.2015</w:t>
      </w:r>
    </w:p>
    <w:p w:rsidR="007E4F29" w:rsidRDefault="0084710C">
      <w:r>
        <w:t xml:space="preserve">  Регистрационный номер: 1 479 362 222</w:t>
      </w:r>
    </w:p>
    <w:p w:rsidR="007E4F29" w:rsidRDefault="0084710C">
      <w:r>
        <w:t xml:space="preserve">  Код органа: 038</w:t>
      </w:r>
    </w:p>
    <w:p w:rsidR="007E4F29" w:rsidRDefault="0084710C">
      <w:r>
        <w:t xml:space="preserve">  Наименование органа: Отделение Фонда пенсионного и социального страхования Российской Федерации по Иркутской области</w:t>
      </w:r>
    </w:p>
    <w:p w:rsidR="007E4F29" w:rsidRDefault="0084710C">
      <w:r>
        <w:t>Регистрация в ФСС:</w:t>
      </w:r>
    </w:p>
    <w:p w:rsidR="007E4F29" w:rsidRDefault="0084710C">
      <w:r>
        <w:t xml:space="preserve">  Дата регистрации: 16.09.2015</w:t>
      </w:r>
    </w:p>
    <w:p w:rsidR="007E4F29" w:rsidRDefault="0084710C">
      <w:r>
        <w:t xml:space="preserve">  Регистрационный номер: 1 245 092 845</w:t>
      </w:r>
    </w:p>
    <w:p w:rsidR="007E4F29" w:rsidRDefault="0084710C">
      <w:r>
        <w:t xml:space="preserve">  Код органа: 038</w:t>
      </w:r>
    </w:p>
    <w:p w:rsidR="007E4F29" w:rsidRDefault="0084710C">
      <w:r>
        <w:t xml:space="preserve">  Наименование органа: Отделение Фонда пенсионного и социального страхования Российской Федерации по Иркутской области</w:t>
      </w:r>
    </w:p>
    <w:p w:rsidR="007E4F29" w:rsidRDefault="0084710C">
      <w:r>
        <w:t>Уставный капитал:</w:t>
      </w:r>
    </w:p>
    <w:p w:rsidR="007E4F29" w:rsidRDefault="0084710C">
      <w:r>
        <w:t xml:space="preserve">  Тип капитала: УСТАВНЫЙ КАПИТАЛ</w:t>
      </w:r>
    </w:p>
    <w:p w:rsidR="007E4F29" w:rsidRDefault="0084710C">
      <w:r>
        <w:t xml:space="preserve">  Сумма капитала: 12 449,45 ₽</w:t>
      </w:r>
    </w:p>
    <w:p w:rsidR="007E4F29" w:rsidRDefault="0084710C">
      <w:r>
        <w:t>Управляющая организация:</w:t>
      </w:r>
    </w:p>
    <w:p w:rsidR="007E4F29" w:rsidRDefault="0084710C">
      <w:r>
        <w:t xml:space="preserve">  ОГРН: 5 478 760 397 327</w:t>
      </w:r>
    </w:p>
    <w:p w:rsidR="007E4F29" w:rsidRDefault="0084710C">
      <w:r>
        <w:t xml:space="preserve">  ИНН: 10 416 676 239</w:t>
      </w:r>
    </w:p>
    <w:p w:rsidR="007E4F29" w:rsidRDefault="0084710C">
      <w:r>
        <w:t xml:space="preserve">  Дата ОГРН: 27.01.2023</w:t>
      </w:r>
    </w:p>
    <w:p w:rsidR="007E4F29" w:rsidRDefault="0084710C">
      <w:r>
        <w:t xml:space="preserve">  Краткое наименование: ООО "Улыбка удачи"</w:t>
      </w:r>
    </w:p>
    <w:p w:rsidR="007E4F29" w:rsidRDefault="0084710C">
      <w:r>
        <w:t xml:space="preserve">  Полное наименование: ОБЩЕСТВО С ОГРАНИЧЕННОЙ ОТВЕТСТВЕННОСТЬЮ "УЛЫБКА УДАЧИ"</w:t>
      </w:r>
    </w:p>
    <w:p w:rsidR="007E4F29" w:rsidRDefault="0084710C">
      <w:r>
        <w:t xml:space="preserve">  ИнСтрана: не указано</w:t>
      </w:r>
    </w:p>
    <w:p w:rsidR="007E4F29" w:rsidRDefault="0084710C">
      <w:r>
        <w:t xml:space="preserve">  ИнАдрес: не указано</w:t>
      </w:r>
    </w:p>
    <w:p w:rsidR="007E4F29" w:rsidRDefault="0084710C">
      <w:r>
        <w:t xml:space="preserve">  ИнРегНомер: не указано</w:t>
      </w:r>
    </w:p>
    <w:p w:rsidR="007E4F29" w:rsidRDefault="0084710C">
      <w:r>
        <w:t xml:space="preserve">  ИнДатаРег: не указано</w:t>
      </w:r>
    </w:p>
    <w:p w:rsidR="007E4F29" w:rsidRDefault="0084710C">
      <w:r>
        <w:t xml:space="preserve">  Недост: не является</w:t>
      </w:r>
    </w:p>
    <w:p w:rsidR="007E4F29" w:rsidRDefault="0084710C">
      <w:r>
        <w:t xml:space="preserve">  ДатаЗаписи: 11.05.2023</w:t>
      </w:r>
    </w:p>
    <w:p w:rsidR="007E4F29" w:rsidRDefault="0084710C">
      <w:r>
        <w:t>Руководство: отсутствуют</w:t>
      </w:r>
    </w:p>
    <w:p w:rsidR="007E4F29" w:rsidRDefault="0084710C">
      <w:r>
        <w:t>Учредители:</w:t>
      </w:r>
    </w:p>
    <w:p w:rsidR="007E4F29" w:rsidRDefault="0084710C">
      <w:r>
        <w:t xml:space="preserve">  Физические лица:</w:t>
      </w:r>
    </w:p>
    <w:p w:rsidR="007E4F29" w:rsidRDefault="0084710C">
      <w:r>
        <w:t xml:space="preserve">    1. ФИО: Смехнов Улыб Смышленов| ИНН: 669 386 296 990 | Недост: не является | Массовые учредители: не является | Доля: — | СвязРуковод: 1. 1 704 617 437 544 | Связанные учредители: 1. 1 718 018 453 038; 2. 1 439 979 282 088; 3. 1 429 761 553 270; 4. 790 024 463 136; 5. 1 333 341 999 812; 6. 1 692 989 324 554; 7. 1 230 184 607 972; 8. 1 561 387 195 637 | ДатаЗаписи: 15.09.2015</w:t>
      </w:r>
    </w:p>
    <w:p w:rsidR="007E4F29" w:rsidRDefault="0084710C">
      <w:r>
        <w:t xml:space="preserve">    2. ФИО: Веселкина Радость Игоревна| ИНН: 453 915 286 333 | Недост: не является | Массовые учредители: не является | Доля: — | СвязРуковод: 1. 1 705 503 536 658; 2. 1 602 253 548 688 | Связанные учредители: 1. 837 254 829 205; 2. 662 707 643 683; 3. 1 180 179 761 222; 4. 1 721 734 183 621; 5. 1 105 589 432 177; 6. 1 363 609 327 085 | ДатаЗаписи: 15.09.2015</w:t>
      </w:r>
    </w:p>
    <w:p w:rsidR="007E4F29" w:rsidRDefault="0084710C">
      <w:r>
        <w:t xml:space="preserve">    3. ФИО: Шуткин Игорь Весельевич| ИНН: 560 244 024 523 | Недост: не является | Массовые учредители: не является | Доля: — | СвязРуковод: 1. 1 400 231 947 344 | Связанные учредители: 1. 1 549 904 235 904; 2. 1 523 999 699 984; 3. 933 382 148 584; 4. 775 126 275 852; 5. 836 517 963 689; 6. 1 650 483 252 595; 7. 741 034 917 090 | ДатаЗаписи: 15.09.2015</w:t>
      </w:r>
    </w:p>
    <w:p w:rsidR="007E4F29" w:rsidRDefault="0084710C">
      <w:r>
        <w:t xml:space="preserve">    4. ФИО: Хохотун Гром Сергеевич| ИНН: 400 215 776 118 | Недост: не является | Массовые учредители: не является | Доля: — | СвязРуковод: отсутствуют | Связанные учредители: 1. 1 709 557 996 202; 2. 1 293 513 314 372; 3. 751 714 715 769; 4. 1 619 573 184 444; 5. 826 542 432 408; 6. 647 367 503 042 | ДатаЗаписи: 15.09.2015</w:t>
      </w:r>
    </w:p>
    <w:p w:rsidR="007E4F29" w:rsidRDefault="0084710C">
      <w:r>
        <w:t xml:space="preserve">  Российские организации: отсутствуют</w:t>
      </w:r>
    </w:p>
    <w:p w:rsidR="007E4F29" w:rsidRDefault="0084710C">
      <w:r>
        <w:t xml:space="preserve">  Иностранные организации: отсутствуют</w:t>
      </w:r>
    </w:p>
    <w:p w:rsidR="007E4F29" w:rsidRDefault="0084710C">
      <w:r>
        <w:t xml:space="preserve">  ПИФ: отсутствуют</w:t>
      </w:r>
    </w:p>
    <w:p w:rsidR="007E4F29" w:rsidRDefault="0084710C">
      <w:r>
        <w:t xml:space="preserve">  Российская Федерация: отсутствуют</w:t>
      </w:r>
    </w:p>
    <w:p w:rsidR="007E4F29" w:rsidRDefault="0084710C">
      <w:r>
        <w:t>Связанные управляющие организации: отсутствуют</w:t>
      </w:r>
    </w:p>
    <w:p w:rsidR="007E4F29" w:rsidRDefault="0084710C">
      <w:r>
        <w:t>Связанные учредители: отсутствуют</w:t>
      </w:r>
    </w:p>
    <w:p w:rsidR="007E4F29" w:rsidRDefault="0084710C">
      <w:r>
        <w:t>Реестр акционеров: отсутствуют</w:t>
      </w:r>
    </w:p>
    <w:p w:rsidR="007E4F29" w:rsidRDefault="0084710C">
      <w:r>
        <w:t>Лицензии:</w:t>
      </w:r>
    </w:p>
    <w:p w:rsidR="007E4F29" w:rsidRDefault="0084710C">
      <w:r>
        <w:t xml:space="preserve">  1. Номер: Л041-1 490-38/381 364 | Дата: 26.06.2019 | Дата начала: 26.06.2019 | ЛицОрг: МИНИСТЕРСТВО ЗДРАВООХРАНЕНИЯ ИРКУТСКОЙ ОБЛАСТИ | ВидДеят: 1. Лицензирование медицинской деятельности (за исключением указанной деятельности, осуществляемой медицинскими организациями и другими организациями, входящими в частную систему здравоохранения, на территории инновационного центра "Сколково")</w:t>
      </w:r>
    </w:p>
    <w:p w:rsidR="007E4F29" w:rsidRDefault="0084710C">
      <w:r>
        <w:t>Товарные знаки:</w:t>
      </w:r>
    </w:p>
    <w:p w:rsidR="007E4F29" w:rsidRDefault="0084710C">
      <w:r>
        <w:t xml:space="preserve">  1. ID: 1 134 858 | URL: http://www1.fips.ru/fips_servl/fips_servlet?DB=RUTM&amp;DocNumber=1 092 328 | Дата регистрации: 24.08.2020 | Дата окончания: 26.02.2030</w:t>
      </w:r>
    </w:p>
    <w:p w:rsidR="007E4F29" w:rsidRDefault="0084710C">
      <w:r>
        <w:t>Подразделения: отсутствуют</w:t>
      </w:r>
    </w:p>
    <w:p w:rsidR="007E4F29" w:rsidRDefault="0084710C">
      <w:r>
        <w:t>Правопредшественники: отсутствуют</w:t>
      </w:r>
    </w:p>
    <w:p w:rsidR="007E4F29" w:rsidRDefault="0084710C">
      <w:r>
        <w:t>Правопреемники: отсутствуют</w:t>
      </w:r>
    </w:p>
    <w:p w:rsidR="007E4F29" w:rsidRDefault="0084710C">
      <w:r>
        <w:t>Дата выписки: 24.09.2025</w:t>
      </w:r>
    </w:p>
    <w:p w:rsidR="007E4F29" w:rsidRDefault="0084710C">
      <w:r>
        <w:t>Контакты:</w:t>
      </w:r>
    </w:p>
    <w:p w:rsidR="007E4F29" w:rsidRDefault="0084710C">
      <w:r>
        <w:t xml:space="preserve">  Телефоны:</w:t>
      </w:r>
    </w:p>
    <w:p w:rsidR="007E4F29" w:rsidRDefault="0084710C">
      <w:r>
        <w:t xml:space="preserve">    1. +7 925 555-55-55</w:t>
      </w:r>
    </w:p>
    <w:p w:rsidR="007E4F29" w:rsidRDefault="0084710C">
      <w:r>
        <w:t xml:space="preserve">    2. +7 925 555-55-55</w:t>
      </w:r>
    </w:p>
    <w:p w:rsidR="007E4F29" w:rsidRDefault="0084710C">
      <w:r>
        <w:t xml:space="preserve">    3. +7 925 555-55-55</w:t>
      </w:r>
    </w:p>
    <w:p w:rsidR="007E4F29" w:rsidRDefault="0084710C">
      <w:r>
        <w:t xml:space="preserve">    4. +7 925 555-55-55</w:t>
      </w:r>
    </w:p>
    <w:p w:rsidR="007E4F29" w:rsidRDefault="0084710C">
      <w:r>
        <w:t xml:space="preserve">  Email:</w:t>
      </w:r>
    </w:p>
    <w:p w:rsidR="007E4F29" w:rsidRDefault="0084710C">
      <w:r>
        <w:t xml:space="preserve">    1. support@smile-luck.ru</w:t>
      </w:r>
    </w:p>
    <w:p w:rsidR="007E4F29" w:rsidRDefault="0084710C">
      <w:r>
        <w:t xml:space="preserve">    2. support@smile-luck.ru</w:t>
      </w:r>
    </w:p>
    <w:p w:rsidR="007E4F29" w:rsidRDefault="0084710C">
      <w:r>
        <w:t xml:space="preserve">  Веб-сайт: https://smile-luck.ru</w:t>
      </w:r>
    </w:p>
    <w:p w:rsidR="007E4F29" w:rsidRDefault="0084710C">
      <w:r>
        <w:t>Налоги:</w:t>
      </w:r>
    </w:p>
    <w:p w:rsidR="007E4F29" w:rsidRDefault="0084710C">
      <w:r>
        <w:t xml:space="preserve">  ОсобРежим: отсутствуют</w:t>
      </w:r>
    </w:p>
    <w:p w:rsidR="007E4F29" w:rsidRDefault="0084710C">
      <w:r>
        <w:t xml:space="preserve">  СведУпл:</w:t>
      </w:r>
    </w:p>
    <w:p w:rsidR="007E4F29" w:rsidRDefault="0084710C">
      <w:r>
        <w:t xml:space="preserve">    1. Наименование: Суммы пеней | Сумма: 0,0,00 ₽</w:t>
      </w:r>
    </w:p>
    <w:p w:rsidR="007E4F29" w:rsidRDefault="0084710C">
      <w:r>
        <w:t xml:space="preserve">    2. Наименование: Налог на имущество организаций | Сумма: 104 403,72 ₽</w:t>
      </w:r>
    </w:p>
    <w:p w:rsidR="007E4F29" w:rsidRDefault="0084710C">
      <w:r>
        <w:t xml:space="preserve">    3. Наименование: Страховые и другие взносы на обязательное пенсионное страхование, зачисляемые в Пенсионный фонд Российской Федерации | Сумма: 31 355 341,69 ₽</w:t>
      </w:r>
    </w:p>
    <w:p w:rsidR="007E4F29" w:rsidRDefault="0084710C">
      <w:r>
        <w:t xml:space="preserve">    4. Наименование: Страховые взносы на обязательное социальное страхование на случай временной нетрудоспособности и в связи с материнством | Сумма: 47 837,05 ₽</w:t>
      </w:r>
    </w:p>
    <w:p w:rsidR="007E4F29" w:rsidRDefault="0084710C">
      <w:r>
        <w:t xml:space="preserve">    5. Наименование: Страховые взносы на обязательное медицинское страхование работающего населения, зачисляемые в бюджет Федерального фонда обязательного медицинского страхования | Сумма: 649 791,76 ₽</w:t>
      </w:r>
    </w:p>
    <w:p w:rsidR="007E4F29" w:rsidRDefault="0084710C">
      <w:r>
        <w:t xml:space="preserve">    6. Наименование: Налог, взимаемый в связи с  применением упрощенной  системы налогообложения | Сумма: 0,0,00 ₽</w:t>
      </w:r>
    </w:p>
    <w:p w:rsidR="007E4F29" w:rsidRDefault="0084710C">
      <w:r>
        <w:t xml:space="preserve">    7. Наименование: Налог на прибыль | Сумма: 0,0,00 ₽</w:t>
      </w:r>
    </w:p>
    <w:p w:rsidR="007E4F29" w:rsidRDefault="0084710C">
      <w:r>
        <w:t xml:space="preserve">    8. Наименование: Налог на добавленную стоимость | Сумма: 776 634,57 ₽</w:t>
      </w:r>
    </w:p>
    <w:p w:rsidR="007E4F29" w:rsidRDefault="0084710C">
      <w:r>
        <w:t xml:space="preserve">  СумУпл: 31 630 369.34</w:t>
      </w:r>
    </w:p>
    <w:p w:rsidR="007E4F29" w:rsidRDefault="0084710C">
      <w:r>
        <w:t xml:space="preserve">  СведУплГод: 2023</w:t>
      </w:r>
    </w:p>
    <w:p w:rsidR="007E4F29" w:rsidRDefault="0084710C">
      <w:r>
        <w:t xml:space="preserve">  СумНедоим: не указано</w:t>
      </w:r>
    </w:p>
    <w:p w:rsidR="007E4F29" w:rsidRDefault="0084710C">
      <w:r>
        <w:t>Реестр МСП:</w:t>
      </w:r>
    </w:p>
    <w:p w:rsidR="007E4F29" w:rsidRDefault="0084710C">
      <w:r>
        <w:t xml:space="preserve">  Кат: МАЛОЕ ПРЕДПРИЯТИЕ</w:t>
      </w:r>
    </w:p>
    <w:p w:rsidR="007E4F29" w:rsidRDefault="0084710C">
      <w:r>
        <w:t xml:space="preserve">  ДатаВкл: 01.08.2016</w:t>
      </w:r>
    </w:p>
    <w:p w:rsidR="007E4F29" w:rsidRDefault="0084710C">
      <w:r>
        <w:t>Поддержка МСП:</w:t>
      </w:r>
    </w:p>
    <w:p w:rsidR="007E4F29" w:rsidRDefault="0084710C">
      <w:r>
        <w:t xml:space="preserve">  1. Дата: 19.01.2022 | Тип: Предоставление гарантий и поручительств | Форма: Финансовая поддержка | НаимОрг: ФОНД ПОДДЕРЖКИ И РАЗВИТИЯ ПРЕДПРИНИМАТЕЛЬСТВА ИРКУТСКОЙ ОБЛАСТИ ЦЕНТР "МОЙ БИЗНЕС" | ИНН: 9 608 622 876 | Размер: 26 038 040.0 руб. | Наруш: не является</w:t>
      </w:r>
    </w:p>
    <w:p w:rsidR="007E4F29" w:rsidRDefault="0084710C">
      <w:r>
        <w:t xml:space="preserve">  2. Дата: 19.01.2022 | Тип: Предоставление гарантий и поручительств | Форма: Финансовая поддержка | НаимОрг: ФОНД ПОДДЕРЖКИ И РАЗВИТИЯ ПРЕДПРИНИМАТЕЛЬСТВА ИРКУТСКОЙ ОБЛАСТИ ЦЕНТР "МОЙ БИЗНЕС" | ИНН: 5 072 946 458 | Размер: 10 943 206.0 руб. | Наруш: не является</w:t>
      </w:r>
    </w:p>
    <w:p w:rsidR="007E4F29" w:rsidRDefault="0084710C">
      <w:r>
        <w:t xml:space="preserve">  3. Дата: 30.01.2019 | Тип: Предоставление информации | Форма: Информационная поддержка | НаимОрг: СОЮЗ "ТОРГОВО-ПРОМЫШЛЕННАЯ ПАЛАТА ВОСТОЧНОЙ СИБИРИ (ИРКУТСКАЯ ОБЛАСТЬ) " | ИНН: 5 956 925 560 | Размер: 1.0 ч. | Наруш: не является</w:t>
      </w:r>
    </w:p>
    <w:p w:rsidR="007E4F29" w:rsidRDefault="0084710C">
      <w:r>
        <w:t xml:space="preserve">  4. Дата: 01.11.2021 | Тип: Консультационные услуги в области развития бизнеса, маркетинга, сбыта и закупок | Форма: Консультационная поддержка | НаимОрг: ФОНД ПОДДЕРЖКИ И РАЗВИТИЯ ПРЕДПРИНИМАТЕЛЬСТВА ИРКУТСКОЙ ОБЛАСТИ ЦЕНТР "МОЙ БИЗНЕС" | ИНН: 4 123 846 301 | Размер: 2.0 ч. | Наруш: не является</w:t>
      </w:r>
    </w:p>
    <w:p w:rsidR="007E4F29" w:rsidRDefault="0084710C">
      <w:r>
        <w:t xml:space="preserve">  5. Дата: 12.02.2019 | Тип: Консультационные услуги в области развития бизнеса, маркетинга, сбыта и закупок | Форма: Консультационная поддержка | НаимОрг: СОЮЗ "ТОРГОВО-ПРОМЫШЛЕННАЯ ПАЛАТА ВОСТОЧНОЙ СИБИРИ (ИРКУТСКАЯ ОБЛАСТЬ) " | ИНН: 9 273 036 770 | Размер: 1.0 ч. | Наруш: не является</w:t>
      </w:r>
    </w:p>
    <w:p w:rsidR="007E4F29" w:rsidRDefault="0084710C">
      <w:r>
        <w:t xml:space="preserve">  6. Дата: 24.08.2020 | Тип: Предоставление финансирования на возвратной основе | Форма: Финансовая поддержка | НаимОрг: МИНИСТЕРСТВО ЭКОНОМИЧЕСКОГО РАЗВИТИЯ РОССИЙСКОЙ ФЕДЕРАЦИИ | ИНН: 5 485 769 907 | Размер: 7.0 % | Наруш: не является</w:t>
      </w:r>
    </w:p>
    <w:p w:rsidR="007E4F29" w:rsidRDefault="0084710C">
      <w:r>
        <w:t xml:space="preserve">  7. Дата: 27.05.2021 | Тип: Организация и проведение семинаров, тренингов, конференций, форумов, круглых столов, бизнес-игр | Форма: Образовательная поддержка | НаимОрг: ФОНД ПОДДЕРЖКИ И РАЗВИТИЯ ПРЕДПРИНИМАТЕЛЬСТВА ИРКУТСКОЙ ОБЛАСТИ ЦЕНТР "МОЙ БИЗНЕС" | ИНН: 6 610 403 519 | Размер: 2.0 ч. | Наруш: не является</w:t>
      </w:r>
    </w:p>
    <w:p w:rsidR="007E4F29" w:rsidRDefault="0084710C">
      <w:r>
        <w:t xml:space="preserve">  8. Дата: 01.11.2021 | Тип: Комплексные консультационные услуги | Форма: Консультационная поддержка | НаимОрг: ФОНД ПОДДЕРЖКИ И РАЗВИТИЯ ПРЕДПРИНИМАТЕЛЬСТВА ИРКУТСКОЙ ОБЛАСТИ ЦЕНТР "МОЙ БИЗНЕС" | ИНН: 8 975 190 170 | Размер: 2.0 ч. | Наруш: не является</w:t>
      </w:r>
    </w:p>
    <w:p w:rsidR="007E4F29" w:rsidRDefault="0084710C">
      <w:r>
        <w:t xml:space="preserve">  9. Дата: 07.02.2022 | Тип: Предоставление гарантий и поручительств | Форма: Финансовая поддержка | НаимОрг: АКЦИОНЕРНОЕ ОБЩЕСТВО "ФЕДЕРАЛЬНАЯ КОРПОРАЦИЯ ПО РАЗВИТИЮ МАЛОГО И СРЕДНЕГО ПРЕДПРИНИМАТЕЛЬСТВА" | ИНН: 10 813 816 357 | Размер: 28 872 345.0 руб. | Наруш: не является</w:t>
      </w:r>
    </w:p>
    <w:p w:rsidR="007E4F29" w:rsidRDefault="0084710C">
      <w:r>
        <w:t xml:space="preserve">  10. Дата: 27.05.2025 | Тип: Организация и проведение семинаров, тренингов, конференций, форумов, круглых столов, бизнес-игр | Форма: Образовательная поддержка | НаимОрг: ФОНД ПОДДЕРЖКИ И РАЗВИТИЯ ПРЕДПРИНИМАТЕЛЬСТВА ИРКУТСКОЙ ОБЛАСТИ ЦЕНТР "МОЙ БИЗНЕС" | ИНН: 5 282 995 336 | Размер: 3.0 ч. | Наруш: не является</w:t>
      </w:r>
    </w:p>
    <w:p w:rsidR="007E4F29" w:rsidRDefault="0084710C">
      <w:r>
        <w:t xml:space="preserve">  11. Дата: 10.07.2023 | Тип: Предоставление финансирования на возвратной основе | Форма: Финансовая поддержка | НаимОрг: МИНИСТЕРСТВО ЭКОНОМИЧЕСКОГО РАЗВИТИЯ РОССИЙСКОЙ ФЕДЕРАЦИИ | ИНН: 4 292 721 504 | Размер: 3.5 % | Наруш: не является</w:t>
      </w:r>
    </w:p>
    <w:p w:rsidR="007E4F29" w:rsidRDefault="0084710C">
      <w:r>
        <w:t xml:space="preserve">  12. Дата: 10.07.2023 | Тип: Предоставление гарантий и поручительств | Форма: Финансовая поддержка | НаимОрг: ФОНД ПОДДЕРЖКИ И РАЗВИТИЯ ПРЕДПРИНИМАТЕЛЬСТВА ИРКУТСКОЙ ОБЛАСТИ ЦЕНТР "МОЙ БИЗНЕС" | ИНН: 7 448 289 169 | Размер: 12 776 492.0 руб. | Наруш: не является</w:t>
      </w:r>
    </w:p>
    <w:p w:rsidR="007E4F29" w:rsidRDefault="0084710C">
      <w:r>
        <w:t>Среднесписочная численность: 100</w:t>
      </w:r>
    </w:p>
    <w:p w:rsidR="007E4F29" w:rsidRDefault="0084710C">
      <w:r>
        <w:t>СЧРГод: 2024</w:t>
      </w:r>
    </w:p>
    <w:p w:rsidR="007E4F29" w:rsidRDefault="0084710C">
      <w:r>
        <w:t>ЕФРСБ: отсутствуют</w:t>
      </w:r>
    </w:p>
    <w:p w:rsidR="007E4F29" w:rsidRDefault="0084710C">
      <w:r>
        <w:t>Недостоверные показатели: не является</w:t>
      </w:r>
    </w:p>
    <w:p w:rsidR="007E4F29" w:rsidRDefault="0084710C">
      <w:r>
        <w:t>Дисквалифицированные лица: не является</w:t>
      </w:r>
    </w:p>
    <w:p w:rsidR="007E4F29" w:rsidRDefault="0084710C">
      <w:r>
        <w:t>Массовое руководство: не является</w:t>
      </w:r>
    </w:p>
    <w:p w:rsidR="007E4F29" w:rsidRDefault="0084710C">
      <w:r>
        <w:t>Массовые учредители: не является</w:t>
      </w:r>
    </w:p>
    <w:p w:rsidR="007E4F29" w:rsidRDefault="0084710C">
      <w:r>
        <w:t>Нелегальные финансы: не является</w:t>
      </w:r>
    </w:p>
    <w:p w:rsidR="007E4F29" w:rsidRDefault="0084710C">
      <w:r>
        <w:t>Санкции: не является</w:t>
      </w:r>
    </w:p>
    <w:p w:rsidR="007E4F29" w:rsidRDefault="007E4F29">
      <w:r/>
    </w:p>
    <w:p w:rsidR="007E4F29" w:rsidRDefault="0084710C">
      <w:r>
        <w:t>ФИЗИЧЕСКИЕ ЛИЦА (РУКОВОДИТЕЛЬ/УЧРЕДИТЕЛИ)</w:t>
      </w:r>
    </w:p>
    <w:p w:rsidR="007E4F29" w:rsidRDefault="0084710C">
      <w:r>
        <w:t>ФИЗИЧЕСКОЕ ЛИЦО: Добрян Тихон Удачевич</w:t>
      </w:r>
    </w:p>
    <w:p w:rsidR="007E4F29" w:rsidRDefault="0084710C">
      <w:r>
        <w:t>ИНН: 870 331 935 853</w:t>
      </w:r>
    </w:p>
    <w:p w:rsidR="007E4F29" w:rsidRDefault="007E4F29">
      <w:r/>
    </w:p>
    <w:p w:rsidR="007E4F29" w:rsidRDefault="0084710C">
      <w:r>
        <w:t>КОМПАНИИ КАК РУКОВОДИТЕЛЬ</w:t>
      </w:r>
    </w:p>
    <w:p w:rsidR="007E4F29" w:rsidRDefault="0084710C">
      <w:r>
        <w:t>1. ООО "Улыбка удачи" | ИНН 7251050451 • ОГРН 9329390699624 • Действует • рег. 27.01.2023 | ОКВЭД Деятельность головных офисов</w:t>
      </w:r>
    </w:p>
    <w:p w:rsidR="007E4F29" w:rsidRDefault="0084710C">
      <w:r>
        <w:t>2. АНО ДПО "МЕДСТАНДАРТ УНИВЕРСИТЕТ" | ИНН 7251050451 • ОГРН 9329390699624 • Действует • рег. 10.12.2024 | ОКВЭД Образование профессиональное дополнительное</w:t>
      </w:r>
    </w:p>
    <w:p w:rsidR="007E4F29" w:rsidRDefault="007E4F29">
      <w:r/>
    </w:p>
    <w:p w:rsidR="007E4F29" w:rsidRDefault="0084710C">
      <w:r>
        <w:t>КОМПАНИИ КАК УЧРЕДИТЕЛЬ</w:t>
      </w:r>
    </w:p>
    <w:p w:rsidR="007E4F29" w:rsidRDefault="0084710C">
      <w:r>
        <w:t>1. ООО "Улыбка удачи" | ИНН 7251050451 • ОГРН 9329390699624 • Действует • рег. 15.09.2015 | ОКВЭД Деятельность больничных организаций</w:t>
      </w:r>
    </w:p>
    <w:p w:rsidR="007E4F29" w:rsidRDefault="0084710C">
      <w:r>
        <w:t>2. ООО "Улыбка удачи" | ИНН 7251050451 • ОГРН 9329390699624 • Действует • рег. 28.04.2017 | ОКВЭД Торговля оптовая фармацевтической продукцией</w:t>
      </w:r>
    </w:p>
    <w:p w:rsidR="007E4F29" w:rsidRDefault="0084710C">
      <w:r>
        <w:t>3. ООО "Улыбка удачи" | ИНН 7251050451 • ОГРН 9329390699624 • Действует • рег. 29.10.2018 | ОКВЭД Торговля розничная прочая в специализированных магазинах</w:t>
      </w:r>
    </w:p>
    <w:p w:rsidR="007E4F29" w:rsidRDefault="0084710C">
      <w:r>
        <w:t>4. ООО "Улыбка удачи" | ИНН 7251050451 • ОГРН 9329390699624 • Действует • рег. 17.02.2020 | ОКВЭД Деятельность больничных организаций</w:t>
      </w:r>
    </w:p>
    <w:p w:rsidR="007E4F29" w:rsidRDefault="0084710C">
      <w:r>
        <w:t>5. ООО "Улыбка удачи" | ИНН 7251050451 • ОГРН 9329390699624 • Действует • рег. 27.01.2023 | ОКВЭД Деятельность головных офисов</w:t>
      </w:r>
    </w:p>
    <w:p w:rsidR="007E4F29" w:rsidRDefault="0084710C">
      <w:r>
        <w:t>6. ООО "Улыбка удачи" | ИНН 7251050451 • ОГРН 9329390699624 • Действует • рег. 27.09.2024 | ОКВЭД Торговля розничная изделиями, применяемыми в медицинских целях, в специализированных магазинах</w:t>
      </w:r>
    </w:p>
    <w:p w:rsidR="007E4F29" w:rsidRDefault="0084710C">
      <w:r>
        <w:t>7. АНО ДПО "МЕДСТАНДАРТ УНИВЕРСИТЕТ" | ИНН 7251050451 • ОГРН 9329390699624 • Действует • рег. 10.12.2024 | ОКВЭД Образование профессиональное дополнительное</w:t>
      </w:r>
    </w:p>
    <w:p w:rsidR="007E4F29" w:rsidRDefault="007E4F29">
      <w:r/>
    </w:p>
    <w:p w:rsidR="007E4F29" w:rsidRDefault="0084710C">
      <w:r>
        <w:t>ИНДИВИДУАЛЬНЫЕ ПРЕДПРИНИМАТЕЛИ</w:t>
      </w:r>
    </w:p>
    <w:p w:rsidR="007E4F29" w:rsidRDefault="0084710C">
      <w:r>
        <w:t>1. ОГРНИП 206 186 378 266 374 | ИНН 725105045130 | Недействующий | рег. 16.04.2007 | прекращ. 11.02.2009 | ОКВЭД Сдача внаем собственного жилого недвижимого имущества</w:t>
      </w:r>
    </w:p>
    <w:p w:rsidR="007E4F29" w:rsidRDefault="007E4F29">
      <w:r/>
    </w:p>
    <w:p w:rsidR="007E4F29" w:rsidRDefault="0084710C">
      <w:r>
        <w:t>ЕФРСБ</w:t>
      </w:r>
    </w:p>
    <w:p w:rsidR="007E4F29" w:rsidRDefault="0084710C">
      <w:r>
        <w:t>Критерии поиска: ИНН 725105045130</w:t>
      </w:r>
    </w:p>
    <w:p w:rsidR="007E4F29" w:rsidRDefault="0084710C">
      <w:r>
        <w:t>Найдено: 0</w:t>
      </w:r>
    </w:p>
    <w:p w:rsidR="007E4F29" w:rsidRDefault="007E4F29">
      <w:r/>
    </w:p>
    <w:p w:rsidR="007E4F29" w:rsidRDefault="007E4F29">
      <w:r/>
    </w:p>
    <w:p w:rsidR="007E4F29" w:rsidRDefault="0084710C">
      <w:r>
        <w:t>ФИЗИЧЕСКОЕ ЛИЦО: Искрин Светозар Антонович</w:t>
      </w:r>
    </w:p>
    <w:p w:rsidR="007E4F29" w:rsidRDefault="0084710C">
      <w:r>
        <w:t>ИНН: 975 304 070 667</w:t>
      </w:r>
    </w:p>
    <w:p w:rsidR="007E4F29" w:rsidRDefault="007E4F29">
      <w:r/>
    </w:p>
    <w:p w:rsidR="007E4F29" w:rsidRDefault="0084710C">
      <w:r>
        <w:t>КОМПАНИИ КАК УЧРЕДИТЕЛЬ</w:t>
      </w:r>
    </w:p>
    <w:p w:rsidR="007E4F29" w:rsidRDefault="0084710C">
      <w:r>
        <w:t>1. ООО "Улыбка удачи" | ИНН 7251050451 • ОГРН 9329390699624 • Действует • рег. 15.09.2015 | ОКВЭД Деятельность больничных организаций</w:t>
      </w:r>
    </w:p>
    <w:p w:rsidR="007E4F29" w:rsidRDefault="0084710C">
      <w:r>
        <w:t>2. ООО "Улыбка удачи" | ИНН 7251050451 • ОГРН 9329390699624 • Действует • рег. 28.04.2017 | ОКВЭД Торговля оптовая фармацевтической продукцией</w:t>
      </w:r>
    </w:p>
    <w:p w:rsidR="007E4F29" w:rsidRDefault="0084710C">
      <w:r>
        <w:t>3. ООО "Улыбка удачи" | ИНН 7251050451 • ОГРН 9329390699624 • Действует • рег. 29.10.2018 | ОКВЭД Торговля розничная прочая в специализированных магазинах</w:t>
      </w:r>
    </w:p>
    <w:p w:rsidR="007E4F29" w:rsidRDefault="0084710C">
      <w:r>
        <w:t>4. ООО "Улыбка удачи" | ИНН 7251050451 • ОГРН 9329390699624 • Действует • рег. 17.02.2020 | ОКВЭД Деятельность больничных организаций</w:t>
      </w:r>
    </w:p>
    <w:p w:rsidR="007E4F29" w:rsidRDefault="0084710C">
      <w:r>
        <w:t>5. ООО "Улыбка удачи" | ИНН 7251050451 • ОГРН 9329390699624 • Действует • рег. 27.01.2023 | ОКВЭД Деятельность головных офисов</w:t>
      </w:r>
    </w:p>
    <w:p w:rsidR="007E4F29" w:rsidRDefault="0084710C">
      <w:r>
        <w:t>6. ООО "Улыбка удачи" | ИНН 7251050451 • ОГРН 9329390699624 • Действует • рег. 27.09.2024 | ОКВЭД Торговля розничная изделиями, применяемыми в медицинских целях, в специализированных магазинах</w:t>
      </w:r>
    </w:p>
    <w:p w:rsidR="007E4F29" w:rsidRDefault="0084710C">
      <w:r>
        <w:t>7. АНО ДПО "МЕДСТАНДАРТ УНИВЕРСИТЕТ" | ИНН 7251050451 • ОГРН 9329390699624 • Действует • рег. 10.12.2024 | ОКВЭД Образование профессиональное дополнительное</w:t>
      </w:r>
    </w:p>
    <w:p w:rsidR="007E4F29" w:rsidRDefault="007E4F29">
      <w:r/>
    </w:p>
    <w:p w:rsidR="007E4F29" w:rsidRDefault="0084710C">
      <w:r>
        <w:t>ЕФРСБ</w:t>
      </w:r>
    </w:p>
    <w:p w:rsidR="007E4F29" w:rsidRDefault="0084710C">
      <w:r>
        <w:t>Критерии поиска: ИНН 725105045151</w:t>
      </w:r>
    </w:p>
    <w:p w:rsidR="007E4F29" w:rsidRDefault="0084710C">
      <w:r>
        <w:t>Найдено: 0</w:t>
      </w:r>
    </w:p>
    <w:p w:rsidR="007E4F29" w:rsidRDefault="007E4F29">
      <w:r/>
    </w:p>
    <w:p w:rsidR="007E4F29" w:rsidRDefault="007E4F29">
      <w:r/>
    </w:p>
    <w:p w:rsidR="007E4F29" w:rsidRDefault="0084710C">
      <w:r>
        <w:t>ФИЗИЧЕСКОЕ ЛИЦО: Счастлива Мила Радиславовна</w:t>
      </w:r>
    </w:p>
    <w:p w:rsidR="007E4F29" w:rsidRDefault="0084710C">
      <w:r>
        <w:t>ИНН: 726 651 464 253</w:t>
      </w:r>
    </w:p>
    <w:p w:rsidR="007E4F29" w:rsidRDefault="007E4F29">
      <w:r/>
    </w:p>
    <w:p w:rsidR="007E4F29" w:rsidRDefault="0084710C">
      <w:r>
        <w:t>КОМПАНИИ КАК РУКОВОДИТЕЛЬ</w:t>
      </w:r>
    </w:p>
    <w:p w:rsidR="007E4F29" w:rsidRDefault="0084710C">
      <w:r>
        <w:t>1. ООО "Улыбка удачи" | ИНН 7251050451 • ОГРН 9329390699624 • Действует • рег. 08.04.2014 | ОКВЭД Торговля оптовая фармацевтической продукцией</w:t>
      </w:r>
    </w:p>
    <w:p w:rsidR="007E4F29" w:rsidRDefault="007E4F29">
      <w:r/>
    </w:p>
    <w:p w:rsidR="007E4F29" w:rsidRDefault="0084710C">
      <w:r>
        <w:t>КОМПАНИИ КАК УЧРЕДИТЕЛЬ</w:t>
      </w:r>
    </w:p>
    <w:p w:rsidR="007E4F29" w:rsidRDefault="0084710C">
      <w:r>
        <w:t>1. ООО "Улыбка удачи" | ИНН 7251050451 • ОГРН 9329390699624 • Действует • рег. 15.09.2015 | ОКВЭД Деятельность больничных организаций</w:t>
      </w:r>
    </w:p>
    <w:p w:rsidR="007E4F29" w:rsidRDefault="0084710C">
      <w:r>
        <w:t>2. ООО "Улыбка удачи" | ИНН 7251050451 • ОГРН 9329390699624 • Действует • рег. 28.04.2017 | ОКВЭД Торговля оптовая фармацевтической продукцией</w:t>
      </w:r>
    </w:p>
    <w:p w:rsidR="007E4F29" w:rsidRDefault="0084710C">
      <w:r>
        <w:t>3. ООО "Улыбка удачи" | ИНН 7251050451 • ОГРН 9329390699624 • Действует • рег. 29.10.2018 | ОКВЭД Торговля розничная прочая в специализированных магазинах</w:t>
      </w:r>
    </w:p>
    <w:p w:rsidR="007E4F29" w:rsidRDefault="0084710C">
      <w:r>
        <w:t>4. ООО "Улыбка удачи" | ИНН 7251050451 • ОГРН 9329390699624 • Действует • рег. 17.02.2020 | ОКВЭД Деятельность больничных организаций</w:t>
      </w:r>
    </w:p>
    <w:p w:rsidR="007E4F29" w:rsidRDefault="0084710C">
      <w:r>
        <w:t>5. ООО "Улыбка удачи" | ИНН 7251050451 • ОГРН 9329390699624 • Действует • рег. 27.01.2023 | ОКВЭД Деятельность головных офисов</w:t>
      </w:r>
    </w:p>
    <w:p w:rsidR="007E4F29" w:rsidRDefault="0084710C">
      <w:r>
        <w:t>6. ООО "Улыбка удачи" | ИНН 7251050451 • ОГРН 9329390699624 • Действует • рег. 08.04.2014 | ОКВЭД Торговля оптовая фармацевтической продукцией</w:t>
      </w:r>
    </w:p>
    <w:p w:rsidR="007E4F29" w:rsidRDefault="0084710C">
      <w:r>
        <w:t>7. ООО "Улыбка удачи" | ИНН 7251050451 • ОГРН 9329390699624 • Действует • рег. 27.09.2024 | ОКВЭД Торговля розничная изделиями, применяемыми в медицинских целях, в специализированных магазинах</w:t>
      </w:r>
    </w:p>
    <w:p w:rsidR="007E4F29" w:rsidRDefault="0084710C">
      <w:r>
        <w:t>8. АНО ДПО "МЕДСТАНДАРТ УНИВЕРСИТЕТ" | ИНН 7251050451 • ОГРН 9329390699624 • Действует • рег. 10.12.2024 | ОКВЭД Образование профессиональное дополнительное</w:t>
      </w:r>
    </w:p>
    <w:p w:rsidR="007E4F29" w:rsidRDefault="0084710C">
      <w:r>
        <w:t>9. ООО "Улыбка удачи" | ИНН 7251050451 • ОГРН 9329390699624 • Не действует • рег. 07.10.2010 | ОКВЭД Торговля оптовая изделиями, применяемыми в медицинских целях</w:t>
      </w:r>
    </w:p>
    <w:p w:rsidR="007E4F29" w:rsidRDefault="007E4F29">
      <w:r/>
    </w:p>
    <w:p w:rsidR="007E4F29" w:rsidRDefault="0084710C">
      <w:r>
        <w:t>ЕФРСБ</w:t>
      </w:r>
    </w:p>
    <w:p w:rsidR="007E4F29" w:rsidRDefault="0084710C">
      <w:r>
        <w:t>Критерии поиска: ИНН 725105045163</w:t>
      </w:r>
    </w:p>
    <w:p w:rsidR="007E4F29" w:rsidRDefault="0084710C">
      <w:r>
        <w:t>Найдено: 0</w:t>
      </w:r>
    </w:p>
    <w:p w:rsidR="007E4F29" w:rsidRDefault="007E4F29">
      <w:r/>
    </w:p>
    <w:p w:rsidR="007E4F29" w:rsidRDefault="007E4F29">
      <w:r/>
    </w:p>
    <w:p w:rsidR="007E4F29" w:rsidRDefault="0084710C">
      <w:r>
        <w:t>ФИЗИЧЕСКОЕ ЛИЦО: Смехнов Улыб Смышленов</w:t>
      </w:r>
    </w:p>
    <w:p w:rsidR="007E4F29" w:rsidRDefault="0084710C">
      <w:r>
        <w:t>ИНН: 998 991 760 374</w:t>
      </w:r>
    </w:p>
    <w:p w:rsidR="007E4F29" w:rsidRDefault="007E4F29">
      <w:r/>
    </w:p>
    <w:p w:rsidR="007E4F29" w:rsidRDefault="0084710C">
      <w:r>
        <w:t>КОМПАНИИ КАК РУКОВОДИТЕЛЬ</w:t>
      </w:r>
    </w:p>
    <w:p w:rsidR="007E4F29" w:rsidRDefault="0084710C">
      <w:r>
        <w:t>1. ТСЖ"ПО БЕЛОБОРОДОВА 8" | ИНН 7251050451 • ОГРН 9329390699624 • Не действует • рег. 24.06.2002</w:t>
      </w:r>
    </w:p>
    <w:p w:rsidR="007E4F29" w:rsidRDefault="007E4F29">
      <w:r/>
    </w:p>
    <w:p w:rsidR="007E4F29" w:rsidRDefault="0084710C">
      <w:r>
        <w:t>КОМПАНИИ КАК УЧРЕДИТЕЛЬ</w:t>
      </w:r>
    </w:p>
    <w:p w:rsidR="007E4F29" w:rsidRDefault="0084710C">
      <w:r>
        <w:t>1. ООО "Улыбка удачи" | ИНН 7251050451 • ОГРН 9329390699624 • Действует • рег. 15.09.2015 | ОКВЭД Деятельность больничных организаций</w:t>
      </w:r>
    </w:p>
    <w:p w:rsidR="007E4F29" w:rsidRDefault="0084710C">
      <w:r>
        <w:t>2. ООО "Улыбка удачи" | ИНН 7251050451 • ОГРН 9329390699624 • Действует • рег. 28.04.2017 | ОКВЭД Торговля оптовая фармацевтической продукцией</w:t>
      </w:r>
    </w:p>
    <w:p w:rsidR="007E4F29" w:rsidRDefault="0084710C">
      <w:r>
        <w:t>3. ООО "Улыбка удачи" | ИНН 7251050451 • ОГРН 9329390699624 • Действует • рег. 29.10.2018 | ОКВЭД Торговля розничная прочая в специализированных магазинах</w:t>
      </w:r>
    </w:p>
    <w:p w:rsidR="007E4F29" w:rsidRDefault="0084710C">
      <w:r>
        <w:t>4. ООО "Улыбка удачи" | ИНН 7251050451 • ОГРН 9329390699624 • Действует • рег. 17.02.2020 | ОКВЭД Деятельность больничных организаций</w:t>
      </w:r>
    </w:p>
    <w:p w:rsidR="007E4F29" w:rsidRDefault="0084710C">
      <w:r>
        <w:t>5. ООО "Улыбка удачи" | ИНН 7251050451 • ОГРН 9329390699624 • Действует • рег. 27.01.2023 | ОКВЭД Деятельность головных офисов</w:t>
      </w:r>
    </w:p>
    <w:p w:rsidR="007E4F29" w:rsidRDefault="0084710C">
      <w:r>
        <w:t>6. ООО "Улыбка удачи" | ИНН 7251050451 • ОГРН 9329390699624 • Действует • рег. 08.04.2014 | ОКВЭД Торговля оптовая фармацевтической продукцией</w:t>
      </w:r>
    </w:p>
    <w:p w:rsidR="007E4F29" w:rsidRDefault="0084710C">
      <w:r>
        <w:t>7. ООО "Улыбка удачи" | ИНН 7251050451 • ОГРН 9329390699624 • Действует • рег. 27.09.2024 | ОКВЭД Торговля розничная изделиями, применяемыми в медицинских целях, в специализированных магазинах</w:t>
      </w:r>
    </w:p>
    <w:p w:rsidR="007E4F29" w:rsidRDefault="0084710C">
      <w:r>
        <w:t>8. АНО ДПО "МЕДСТАНДАРТ УНИВЕРСИТЕТ" | ИНН 7251050451 • ОГРН 9329390699624 • Действует • рег. 10.12.2024 | ОКВЭД Образование профессиональное дополнительное</w:t>
      </w:r>
    </w:p>
    <w:p w:rsidR="007E4F29" w:rsidRDefault="007E4F29">
      <w:r/>
    </w:p>
    <w:p w:rsidR="007E4F29" w:rsidRDefault="0084710C">
      <w:r>
        <w:t>ЕФРСБ</w:t>
      </w:r>
    </w:p>
    <w:p w:rsidR="007E4F29" w:rsidRDefault="0084710C">
      <w:r>
        <w:t>Критерии поиска: ИНН 725105045148</w:t>
      </w:r>
    </w:p>
    <w:p w:rsidR="007E4F29" w:rsidRDefault="0084710C">
      <w:r>
        <w:t>Найдено: 0</w:t>
      </w:r>
    </w:p>
    <w:p w:rsidR="007E4F29" w:rsidRDefault="007E4F29">
      <w:r/>
    </w:p>
    <w:p w:rsidR="007E4F29" w:rsidRDefault="007E4F29">
      <w:r/>
    </w:p>
    <w:p w:rsidR="007E4F29" w:rsidRDefault="0084710C">
      <w:r>
        <w:t>НАЛОГИ</w:t>
      </w:r>
    </w:p>
    <w:p w:rsidR="007E4F29" w:rsidRDefault="0084710C">
      <w:r>
        <w:t>Год: 2023</w:t>
      </w:r>
    </w:p>
    <w:p w:rsidR="007E4F29" w:rsidRDefault="0084710C">
      <w:r>
        <w:t>Топ-5 уплаченных налогов:</w:t>
      </w:r>
    </w:p>
    <w:p w:rsidR="007E4F29" w:rsidRDefault="0084710C">
      <w:r>
        <w:t>• Страховые и другие взносы на обязательное пенсионное страхование, зачисляемые в Пенсионный фонд Российской Федерации: 26 310 781,27 ₽</w:t>
      </w:r>
    </w:p>
    <w:p w:rsidR="007E4F29" w:rsidRDefault="0084710C">
      <w:r>
        <w:t>• Страховые взносы на обязательное медицинское страхование работающего населения, зачисляемые в бюджет Федерального фонда обязательного медицинского страхования: 533 620,85 ₽</w:t>
      </w:r>
    </w:p>
    <w:p w:rsidR="007E4F29" w:rsidRDefault="0084710C">
      <w:r>
        <w:t>• Налог на добавленную стоимость: 616 256,43 ₽</w:t>
      </w:r>
    </w:p>
    <w:p w:rsidR="007E4F29" w:rsidRDefault="0084710C">
      <w:r>
        <w:t>• Налог на имущество организаций: 90 121,17 ₽</w:t>
      </w:r>
    </w:p>
    <w:p w:rsidR="007E4F29" w:rsidRDefault="0084710C">
      <w:r>
        <w:t>• Страховые взносы на обязательное социальное страхование на случай временной нетрудоспособности и в связи с материнством: 46 301,98 ₽</w:t>
      </w:r>
    </w:p>
    <w:p w:rsidR="007E4F29" w:rsidRDefault="007E4F29">
      <w:r/>
    </w:p>
    <w:p w:rsidR="007E4F29" w:rsidRDefault="0084710C">
      <w:r>
        <w:t>Все уплаченные налоги (полный список):</w:t>
      </w:r>
    </w:p>
    <w:p w:rsidR="007E4F29" w:rsidRDefault="0084710C">
      <w:r>
        <w:t>• 2023: Страховые и другие взносы на обязательное пенсионное страхование, зачисляемые в Пенсионный фонд Российской Федерации — 31 887 297,45 ₽</w:t>
      </w:r>
    </w:p>
    <w:p w:rsidR="007E4F29" w:rsidRDefault="0084710C">
      <w:r>
        <w:t>• 2023: Страховые взносы на обязательное медицинское страхование работающего населения, зачисляемые в бюджет Федерального фонда обязательного медицинского страхования — 792 877,46 ₽</w:t>
      </w:r>
    </w:p>
    <w:p w:rsidR="007E4F29" w:rsidRDefault="0084710C">
      <w:r>
        <w:t>• 2023: Налог на добавленную стоимость — 732 680,90 ₽</w:t>
      </w:r>
    </w:p>
    <w:p w:rsidR="007E4F29" w:rsidRDefault="0084710C">
      <w:r>
        <w:t>• 2023: Налог на имущество организаций — 197 110,88 ₽</w:t>
      </w:r>
    </w:p>
    <w:p w:rsidR="007E4F29" w:rsidRDefault="0084710C">
      <w:r>
        <w:t>• 2023: Страховые взносы на обязательное социальное страхование на случай временной нетрудоспособности и в связи с материнством — 58 747,05 ₽</w:t>
      </w:r>
    </w:p>
    <w:p w:rsidR="007E4F29" w:rsidRDefault="0084710C">
      <w:r>
        <w:t>• 2023: Суммы пеней — 0,0,00 ₽</w:t>
      </w:r>
    </w:p>
    <w:p w:rsidR="007E4F29" w:rsidRDefault="0084710C">
      <w:r>
        <w:t>• 2023: Налог, взимаемый в связи с  применением упрощенной  системы налогообложения — 0,0,00 ₽</w:t>
      </w:r>
    </w:p>
    <w:p w:rsidR="007E4F29" w:rsidRDefault="0084710C">
      <w:r>
        <w:t>• 2023: Налог на прибыль — 0,0,00 ₽</w:t>
      </w:r>
    </w:p>
    <w:p w:rsidR="007E4F29" w:rsidRDefault="007E4F29">
      <w:r/>
    </w:p>
    <w:p w:rsidR="007E4F29" w:rsidRDefault="0084710C">
      <w:r>
        <w:t>ФИНАНСОВЫЕ ДАННЫЕ - 2018 ГОД</w:t>
      </w:r>
    </w:p>
    <w:p w:rsidR="007E4F29" w:rsidRDefault="0084710C">
      <w:r>
        <w:t>Итого внеоборотных активов:</w:t>
      </w:r>
    </w:p>
    <w:p w:rsidR="007E4F29" w:rsidRDefault="0084710C">
      <w:r>
        <w:t xml:space="preserve">  Сумма за отчётный период: 64 236 905</w:t>
      </w:r>
    </w:p>
    <w:p w:rsidR="007E4F29" w:rsidRDefault="0084710C">
      <w:r>
        <w:t xml:space="preserve">  Сумма за предыдущий период: 65 449 535</w:t>
      </w:r>
    </w:p>
    <w:p w:rsidR="007E4F29" w:rsidRDefault="0084710C">
      <w:r>
        <w:t>Нематериальные активы: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Результаты исследований и разработок: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Нематериальные поисковые активы: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Материальные поисковые активы: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Основные средства:</w:t>
      </w:r>
    </w:p>
    <w:p w:rsidR="007E4F29" w:rsidRDefault="0084710C">
      <w:r>
        <w:t xml:space="preserve">  Сумма за отчётный период: 101 095 235</w:t>
      </w:r>
    </w:p>
    <w:p w:rsidR="007E4F29" w:rsidRDefault="0084710C">
      <w:r>
        <w:t xml:space="preserve">  Сумма за предыдущий период: 75 935 324</w:t>
      </w:r>
    </w:p>
    <w:p w:rsidR="007E4F29" w:rsidRDefault="0084710C">
      <w:r>
        <w:t>Доходные вложения в материальные ценности: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Финансовые вложения:</w:t>
      </w:r>
    </w:p>
    <w:p w:rsidR="007E4F29" w:rsidRDefault="0084710C">
      <w:r>
        <w:t xml:space="preserve">  Сумма за отчётный период: 6 732 171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Отложенные налоговые активы: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Прочие внеоборотные активы: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Итого оборотных активов:</w:t>
      </w:r>
    </w:p>
    <w:p w:rsidR="007E4F29" w:rsidRDefault="0084710C">
      <w:r>
        <w:t xml:space="preserve">  Сумма за отчётный период: 26 280 992</w:t>
      </w:r>
    </w:p>
    <w:p w:rsidR="007E4F29" w:rsidRDefault="0084710C">
      <w:r>
        <w:t xml:space="preserve">  Сумма за предыдущий период: 15 225 245</w:t>
      </w:r>
    </w:p>
    <w:p w:rsidR="007E4F29" w:rsidRDefault="0084710C">
      <w:r>
        <w:t>Запасы:</w:t>
      </w:r>
    </w:p>
    <w:p w:rsidR="007E4F29" w:rsidRDefault="0084710C">
      <w:r>
        <w:t xml:space="preserve">  Сумма за отчётный период: 5 225 004</w:t>
      </w:r>
    </w:p>
    <w:p w:rsidR="007E4F29" w:rsidRDefault="0084710C">
      <w:r>
        <w:t xml:space="preserve">  Сумма за предыдущий период: 3 240 102</w:t>
      </w:r>
    </w:p>
    <w:p w:rsidR="007E4F29" w:rsidRDefault="0084710C">
      <w:r>
        <w:t>Налог на добавленную стоимость по приобретенным ценностям:</w:t>
      </w:r>
    </w:p>
    <w:p w:rsidR="007E4F29" w:rsidRDefault="0084710C">
      <w:r>
        <w:t xml:space="preserve">  Сумма за отчётный период: 15 349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Дебиторская задолженность:</w:t>
      </w:r>
    </w:p>
    <w:p w:rsidR="007E4F29" w:rsidRDefault="0084710C">
      <w:r>
        <w:t xml:space="preserve">  Сумма за отчётный период: 3 916 551</w:t>
      </w:r>
    </w:p>
    <w:p w:rsidR="007E4F29" w:rsidRDefault="0084710C">
      <w:r>
        <w:t xml:space="preserve">  Сумма за предыдущий период: 5 305 086</w:t>
      </w:r>
    </w:p>
    <w:p w:rsidR="007E4F29" w:rsidRDefault="0084710C">
      <w:r>
        <w:t>Финансовые вложения (за исключением денежных эквивалентов):</w:t>
      </w:r>
    </w:p>
    <w:p w:rsidR="007E4F29" w:rsidRDefault="0084710C">
      <w:r>
        <w:t xml:space="preserve">  Сумма за отчётный период: 4 066 583</w:t>
      </w:r>
    </w:p>
    <w:p w:rsidR="007E4F29" w:rsidRDefault="0084710C">
      <w:r>
        <w:t xml:space="preserve">  Сумма за предыдущий период: 6 219 962</w:t>
      </w:r>
    </w:p>
    <w:p w:rsidR="007E4F29" w:rsidRDefault="0084710C">
      <w:r>
        <w:t>Денежные средства и денежные эквиваленты:</w:t>
      </w:r>
    </w:p>
    <w:p w:rsidR="007E4F29" w:rsidRDefault="0084710C">
      <w:r>
        <w:t xml:space="preserve">  Сумма за отчётный период: 1 114 720</w:t>
      </w:r>
    </w:p>
    <w:p w:rsidR="007E4F29" w:rsidRDefault="0084710C">
      <w:r>
        <w:t xml:space="preserve">  Сумма за предыдущий период: 5 806 401</w:t>
      </w:r>
    </w:p>
    <w:p w:rsidR="007E4F29" w:rsidRDefault="0084710C">
      <w:r>
        <w:t>Прочие оборотные активы:</w:t>
      </w:r>
    </w:p>
    <w:p w:rsidR="007E4F29" w:rsidRDefault="0084710C">
      <w:r>
        <w:t xml:space="preserve">  Сумма за отчётный период: 260 627</w:t>
      </w:r>
    </w:p>
    <w:p w:rsidR="007E4F29" w:rsidRDefault="0084710C">
      <w:r>
        <w:t xml:space="preserve">  Сумма за предыдущий период: 122 611</w:t>
      </w:r>
    </w:p>
    <w:p w:rsidR="007E4F29" w:rsidRDefault="0084710C">
      <w:r>
        <w:t>Итого капитал:</w:t>
      </w:r>
    </w:p>
    <w:p w:rsidR="007E4F29" w:rsidRDefault="0084710C">
      <w:r>
        <w:t xml:space="preserve">  Сумма за отчётный период: 35 725 166</w:t>
      </w:r>
    </w:p>
    <w:p w:rsidR="007E4F29" w:rsidRDefault="0084710C">
      <w:r>
        <w:t xml:space="preserve">  Сумма за предыдущий период: 46 986 255</w:t>
      </w:r>
    </w:p>
    <w:p w:rsidR="007E4F29" w:rsidRDefault="0084710C">
      <w:r>
        <w:t>Уставный капитал (складочный капитал, уставный фонд, вклады товарищей):</w:t>
      </w:r>
    </w:p>
    <w:p w:rsidR="007E4F29" w:rsidRDefault="0084710C">
      <w:r>
        <w:t xml:space="preserve">  Сумма за отчётный период: 10 861</w:t>
      </w:r>
    </w:p>
    <w:p w:rsidR="007E4F29" w:rsidRDefault="0084710C">
      <w:r>
        <w:t xml:space="preserve">  Сумма за предыдущий период: 6 495</w:t>
      </w:r>
    </w:p>
    <w:p w:rsidR="007E4F29" w:rsidRDefault="0084710C">
      <w:r>
        <w:t>Собственные акции, выкупленные у акционеров: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Переоценка внеоборотных активов: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Добавочный капитал (без переоценки):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Резервный капитал: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Нераспределенная прибыль (непокрытый убыток):</w:t>
      </w:r>
    </w:p>
    <w:p w:rsidR="007E4F29" w:rsidRDefault="0084710C">
      <w:r>
        <w:t xml:space="preserve">  Сумма за отчётный период: 74 953 741</w:t>
      </w:r>
    </w:p>
    <w:p w:rsidR="007E4F29" w:rsidRDefault="0084710C">
      <w:r>
        <w:t xml:space="preserve">  Сумма за предыдущий период: 32 539 547</w:t>
      </w:r>
    </w:p>
    <w:p w:rsidR="007E4F29" w:rsidRDefault="0084710C">
      <w:r>
        <w:t>Итого долгосрочных обязательств:</w:t>
      </w:r>
    </w:p>
    <w:p w:rsidR="007E4F29" w:rsidRDefault="0084710C">
      <w:r>
        <w:t xml:space="preserve">  Сумма за отчётный период: 18 930 477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Долгосрочные заемные средства:</w:t>
      </w:r>
    </w:p>
    <w:p w:rsidR="007E4F29" w:rsidRDefault="0084710C">
      <w:r>
        <w:t xml:space="preserve">  Сумма за отчётный период: 13 359 828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Отложенные налоговые обязательства: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Оценочные обязательства: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Прочие долгосрочные обязательства: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Итого краткосрочных обязательств:</w:t>
      </w:r>
    </w:p>
    <w:p w:rsidR="007E4F29" w:rsidRDefault="0084710C">
      <w:r>
        <w:t xml:space="preserve">  Сумма за отчётный период: 23 173 009</w:t>
      </w:r>
    </w:p>
    <w:p w:rsidR="007E4F29" w:rsidRDefault="0084710C">
      <w:r>
        <w:t xml:space="preserve">  Сумма за предыдущий период: 45 063 921</w:t>
      </w:r>
    </w:p>
    <w:p w:rsidR="007E4F29" w:rsidRDefault="0084710C">
      <w:r>
        <w:t>Краткосрочные заемные обязательства:</w:t>
      </w:r>
    </w:p>
    <w:p w:rsidR="007E4F29" w:rsidRDefault="0084710C">
      <w:r>
        <w:t xml:space="preserve">  Сумма за отчётный период: 5 843 926</w:t>
      </w:r>
    </w:p>
    <w:p w:rsidR="007E4F29" w:rsidRDefault="0084710C">
      <w:r>
        <w:t xml:space="preserve">  Сумма за предыдущий период: 4 485 360</w:t>
      </w:r>
    </w:p>
    <w:p w:rsidR="007E4F29" w:rsidRDefault="0084710C">
      <w:r>
        <w:t>Краткосрочная кредиторская задолженность:</w:t>
      </w:r>
    </w:p>
    <w:p w:rsidR="007E4F29" w:rsidRDefault="0084710C">
      <w:r>
        <w:t xml:space="preserve">  Сумма за отчётный период: 16 674 951</w:t>
      </w:r>
    </w:p>
    <w:p w:rsidR="007E4F29" w:rsidRDefault="0084710C">
      <w:r>
        <w:t xml:space="preserve">  Сумма за предыдущий период: 25 879 726</w:t>
      </w:r>
    </w:p>
    <w:p w:rsidR="007E4F29" w:rsidRDefault="0084710C">
      <w:r>
        <w:t>Доходы будущих периодов: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Оценочные обязательства: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Прочие краткосрочные обязательства: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Баланс (актив):</w:t>
      </w:r>
    </w:p>
    <w:p w:rsidR="007E4F29" w:rsidRDefault="0084710C">
      <w:r>
        <w:t xml:space="preserve">  Сумма за отчётный период: 142 868 077</w:t>
      </w:r>
    </w:p>
    <w:p w:rsidR="007E4F29" w:rsidRDefault="0084710C">
      <w:r>
        <w:t xml:space="preserve">  Сумма за предыдущий период: 51 008 996</w:t>
      </w:r>
    </w:p>
    <w:p w:rsidR="007E4F29" w:rsidRDefault="0084710C">
      <w:r>
        <w:t>Баланс (пассив):</w:t>
      </w:r>
    </w:p>
    <w:p w:rsidR="007E4F29" w:rsidRDefault="0084710C">
      <w:r>
        <w:t xml:space="preserve">  Сумма за отчётный период: 112 994 347</w:t>
      </w:r>
    </w:p>
    <w:p w:rsidR="007E4F29" w:rsidRDefault="0084710C">
      <w:r>
        <w:t xml:space="preserve">  Сумма за предыдущий период: 70 762 322</w:t>
      </w:r>
    </w:p>
    <w:p w:rsidR="007E4F29" w:rsidRDefault="0084710C">
      <w:r>
        <w:t>Валовая прибыль (убыток):</w:t>
      </w:r>
    </w:p>
    <w:p w:rsidR="007E4F29" w:rsidRDefault="0084710C">
      <w:r>
        <w:t xml:space="preserve">  Сумма за отчётный период: 32 465 664</w:t>
      </w:r>
    </w:p>
    <w:p w:rsidR="007E4F29" w:rsidRDefault="0084710C">
      <w:r>
        <w:t xml:space="preserve">  Сумма за предыдущий период: 29 903 263</w:t>
      </w:r>
    </w:p>
    <w:p w:rsidR="007E4F29" w:rsidRDefault="0084710C">
      <w:r>
        <w:t>Выручка:</w:t>
      </w:r>
    </w:p>
    <w:p w:rsidR="007E4F29" w:rsidRDefault="0084710C">
      <w:r>
        <w:t xml:space="preserve">  Сумма за отчётный период: 201 638 371</w:t>
      </w:r>
    </w:p>
    <w:p w:rsidR="007E4F29" w:rsidRDefault="0084710C">
      <w:r>
        <w:t xml:space="preserve">  Сумма за предыдущий период: 140 678 841</w:t>
      </w:r>
    </w:p>
    <w:p w:rsidR="007E4F29" w:rsidRDefault="0084710C">
      <w:r>
        <w:t>Себестоимость продаж:</w:t>
      </w:r>
    </w:p>
    <w:p w:rsidR="007E4F29" w:rsidRDefault="0084710C">
      <w:r>
        <w:t xml:space="preserve">  Сумма за отчётный период: 74 072 462</w:t>
      </w:r>
    </w:p>
    <w:p w:rsidR="007E4F29" w:rsidRDefault="0084710C">
      <w:r>
        <w:t xml:space="preserve">  Сумма за предыдущий период: 52 780 554</w:t>
      </w:r>
    </w:p>
    <w:p w:rsidR="007E4F29" w:rsidRDefault="0084710C">
      <w:r>
        <w:t>Прибыль (убыток) от продаж:</w:t>
      </w:r>
    </w:p>
    <w:p w:rsidR="007E4F29" w:rsidRDefault="0084710C">
      <w:r>
        <w:t xml:space="preserve">  Сумма за отчётный период: 47 591 753</w:t>
      </w:r>
    </w:p>
    <w:p w:rsidR="007E4F29" w:rsidRDefault="0084710C">
      <w:r>
        <w:t xml:space="preserve">  Сумма за предыдущий период: 30 611 737</w:t>
      </w:r>
    </w:p>
    <w:p w:rsidR="007E4F29" w:rsidRDefault="0084710C">
      <w:r>
        <w:t>Коммерческие расходы: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Управленческие расходы: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Прибыль (убыток) до налогообложения:</w:t>
      </w:r>
    </w:p>
    <w:p w:rsidR="007E4F29" w:rsidRDefault="0084710C">
      <w:r>
        <w:t xml:space="preserve">  Сумма за отчётный период: 25 826 433</w:t>
      </w:r>
    </w:p>
    <w:p w:rsidR="007E4F29" w:rsidRDefault="0084710C">
      <w:r>
        <w:t xml:space="preserve">  Сумма за предыдущий период: 20 956 488</w:t>
      </w:r>
    </w:p>
    <w:p w:rsidR="007E4F29" w:rsidRDefault="0084710C">
      <w:r>
        <w:t>Доходы от участия в других организациях: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Проценты к получению: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Проценты к уплате: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Прочие доходы:</w:t>
      </w:r>
    </w:p>
    <w:p w:rsidR="007E4F29" w:rsidRDefault="0084710C">
      <w:r>
        <w:t xml:space="preserve">  Сумма за отчётный период: 687 315</w:t>
      </w:r>
    </w:p>
    <w:p w:rsidR="007E4F29" w:rsidRDefault="0084710C">
      <w:r>
        <w:t xml:space="preserve">  Сумма за предыдущий период: 270 435</w:t>
      </w:r>
    </w:p>
    <w:p w:rsidR="007E4F29" w:rsidRDefault="0084710C">
      <w:r>
        <w:t>Прочие расходы:</w:t>
      </w:r>
    </w:p>
    <w:p w:rsidR="007E4F29" w:rsidRDefault="0084710C">
      <w:r>
        <w:t xml:space="preserve">  Сумма за отчётный период: 2 359 414</w:t>
      </w:r>
    </w:p>
    <w:p w:rsidR="007E4F29" w:rsidRDefault="0084710C">
      <w:r>
        <w:t xml:space="preserve">  Сумма за предыдущий период: 2 704 095</w:t>
      </w:r>
    </w:p>
    <w:p w:rsidR="007E4F29" w:rsidRDefault="0084710C">
      <w:r>
        <w:t>Чистая прибыль (убыток):</w:t>
      </w:r>
    </w:p>
    <w:p w:rsidR="007E4F29" w:rsidRDefault="0084710C">
      <w:r>
        <w:t xml:space="preserve">  Сумма за отчётный период: 35 230 824</w:t>
      </w:r>
    </w:p>
    <w:p w:rsidR="007E4F29" w:rsidRDefault="0084710C">
      <w:r>
        <w:t xml:space="preserve">  Сумма за предыдущий период: 26 759 316</w:t>
      </w:r>
    </w:p>
    <w:p w:rsidR="007E4F29" w:rsidRDefault="0084710C">
      <w:r>
        <w:t>Налог на прибыль:</w:t>
      </w:r>
    </w:p>
    <w:p w:rsidR="007E4F29" w:rsidRDefault="0084710C">
      <w:r>
        <w:t xml:space="preserve">  Сумма за отчётный период: 2 083 575</w:t>
      </w:r>
    </w:p>
    <w:p w:rsidR="007E4F29" w:rsidRDefault="0084710C">
      <w:r>
        <w:t xml:space="preserve">  Сумма за предыдущий период: 1 608 721</w:t>
      </w:r>
    </w:p>
    <w:p w:rsidR="007E4F29" w:rsidRDefault="0084710C">
      <w:r>
        <w:t>Постоянные налоговые обязательства: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Изменение отложенных налоговых обязательств: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Изменение отложенных налоговых активов: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Прочее:</w:t>
      </w:r>
    </w:p>
    <w:p w:rsidR="007E4F29" w:rsidRDefault="0084710C">
      <w:r>
        <w:t xml:space="preserve">  Сумма за отчётный период: -1 736 445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Совокупный финансовый результат периода:</w:t>
      </w:r>
    </w:p>
    <w:p w:rsidR="007E4F29" w:rsidRDefault="0084710C">
      <w:r>
        <w:t xml:space="preserve">  Сумма за отчётный период: 28 932 089</w:t>
      </w:r>
    </w:p>
    <w:p w:rsidR="007E4F29" w:rsidRDefault="0084710C">
      <w:r>
        <w:t xml:space="preserve">  Сумма за предыдущий период: 22 507 860</w:t>
      </w:r>
    </w:p>
    <w:p w:rsidR="007E4F29" w:rsidRDefault="0084710C">
      <w:r>
        <w:t>Результат от переоценки внеоборотных активов, не включаемый в чистую прибыль (убыток) периода: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Результат от прочих операций, не включаемый в чистую прибыль (убыток) периода: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0</w:t>
      </w:r>
    </w:p>
    <w:p w:rsidR="007E4F29" w:rsidRDefault="0084710C">
      <w:r>
        <w:t>Величина капитала на 31 декабря предыдущего года:</w:t>
      </w:r>
    </w:p>
    <w:p w:rsidR="007E4F29" w:rsidRDefault="0084710C">
      <w:r>
        <w:t xml:space="preserve">  Итог: 45 137 229</w:t>
      </w:r>
    </w:p>
    <w:p w:rsidR="007E4F29" w:rsidRDefault="0084710C">
      <w:r>
        <w:t xml:space="preserve">  ДобКапитал: 0</w:t>
      </w:r>
    </w:p>
    <w:p w:rsidR="007E4F29" w:rsidRDefault="0084710C">
      <w:r>
        <w:t xml:space="preserve">  НераспПриб: 35 468 277</w:t>
      </w:r>
    </w:p>
    <w:p w:rsidR="007E4F29" w:rsidRDefault="0084710C">
      <w:r>
        <w:t xml:space="preserve">  РезКапитал: 0</w:t>
      </w:r>
    </w:p>
    <w:p w:rsidR="007E4F29" w:rsidRDefault="0084710C">
      <w:r>
        <w:t xml:space="preserve">  УстКапитал: 6 491</w:t>
      </w:r>
    </w:p>
    <w:p w:rsidR="007E4F29" w:rsidRDefault="0084710C">
      <w:r>
        <w:t xml:space="preserve">  СобВыкупАкц: 0</w:t>
      </w:r>
    </w:p>
    <w:p w:rsidR="007E4F29" w:rsidRDefault="0084710C">
      <w:r>
        <w:t>Величина капитала на 31 декабря отчетного года:</w:t>
      </w:r>
    </w:p>
    <w:p w:rsidR="007E4F29" w:rsidRDefault="0084710C">
      <w:r>
        <w:t xml:space="preserve">  Итог: 37 275 878</w:t>
      </w:r>
    </w:p>
    <w:p w:rsidR="007E4F29" w:rsidRDefault="0084710C">
      <w:r>
        <w:t xml:space="preserve">  ДобКапитал: 0</w:t>
      </w:r>
    </w:p>
    <w:p w:rsidR="007E4F29" w:rsidRDefault="0084710C">
      <w:r>
        <w:t xml:space="preserve">  НераспПриб: 35 457 349</w:t>
      </w:r>
    </w:p>
    <w:p w:rsidR="007E4F29" w:rsidRDefault="0084710C">
      <w:r>
        <w:t xml:space="preserve">  РезКапитал: 0</w:t>
      </w:r>
    </w:p>
    <w:p w:rsidR="007E4F29" w:rsidRDefault="0084710C">
      <w:r>
        <w:t xml:space="preserve">  УстКапитал: 14 699</w:t>
      </w:r>
    </w:p>
    <w:p w:rsidR="007E4F29" w:rsidRDefault="0084710C">
      <w:r>
        <w:t xml:space="preserve">  СобВыкупАкц: 0</w:t>
      </w:r>
    </w:p>
    <w:p w:rsidR="007E4F29" w:rsidRDefault="0084710C">
      <w:r>
        <w:t>Увеличение капитала - всего, за отчетный год:</w:t>
      </w:r>
    </w:p>
    <w:p w:rsidR="007E4F29" w:rsidRDefault="0084710C">
      <w:r>
        <w:t xml:space="preserve">  Итог: 16 011 270</w:t>
      </w:r>
    </w:p>
    <w:p w:rsidR="007E4F29" w:rsidRDefault="0084710C">
      <w:r>
        <w:t xml:space="preserve">  ДобКапитал: 0</w:t>
      </w:r>
    </w:p>
    <w:p w:rsidR="007E4F29" w:rsidRDefault="0084710C">
      <w:r>
        <w:t xml:space="preserve">  НераспПриб: 20 426 264</w:t>
      </w:r>
    </w:p>
    <w:p w:rsidR="007E4F29" w:rsidRDefault="0084710C">
      <w:r>
        <w:t xml:space="preserve">  РезКапитал: 0</w:t>
      </w:r>
    </w:p>
    <w:p w:rsidR="007E4F29" w:rsidRDefault="0084710C">
      <w:r>
        <w:t xml:space="preserve">  УстКапитал: 0</w:t>
      </w:r>
    </w:p>
    <w:p w:rsidR="007E4F29" w:rsidRDefault="0084710C">
      <w:r>
        <w:t xml:space="preserve">  СобВыкупАкц: 0</w:t>
      </w:r>
    </w:p>
    <w:p w:rsidR="007E4F29" w:rsidRDefault="0084710C">
      <w:r>
        <w:t>Чистая прибыль, за отчетный год:</w:t>
      </w:r>
    </w:p>
    <w:p w:rsidR="007E4F29" w:rsidRDefault="0084710C">
      <w:r>
        <w:t xml:space="preserve">  Итог: 36 221 405</w:t>
      </w:r>
    </w:p>
    <w:p w:rsidR="007E4F29" w:rsidRDefault="0084710C">
      <w:r>
        <w:t xml:space="preserve">  НераспПриб: 29 122 485</w:t>
      </w:r>
    </w:p>
    <w:p w:rsidR="007E4F29" w:rsidRDefault="0084710C">
      <w:r>
        <w:t>Переоценка имущества, за отчетный год:</w:t>
      </w:r>
    </w:p>
    <w:p w:rsidR="007E4F29" w:rsidRDefault="0084710C">
      <w:r>
        <w:t xml:space="preserve">  Итог: 0</w:t>
      </w:r>
    </w:p>
    <w:p w:rsidR="007E4F29" w:rsidRDefault="0084710C">
      <w:r>
        <w:t xml:space="preserve">  ДобКапитал: 0</w:t>
      </w:r>
    </w:p>
    <w:p w:rsidR="007E4F29" w:rsidRDefault="0084710C">
      <w:r>
        <w:t xml:space="preserve">  НераспПриб: 0</w:t>
      </w:r>
    </w:p>
    <w:p w:rsidR="007E4F29" w:rsidRDefault="0084710C">
      <w:r>
        <w:t>Доходы, относящиеся непосредственно на увеличение капитала, за отчетный год:</w:t>
      </w:r>
    </w:p>
    <w:p w:rsidR="007E4F29" w:rsidRDefault="0084710C">
      <w:r>
        <w:t xml:space="preserve">  Итог: 0</w:t>
      </w:r>
    </w:p>
    <w:p w:rsidR="007E4F29" w:rsidRDefault="0084710C">
      <w:r>
        <w:t xml:space="preserve">  ДобКапитал: 0</w:t>
      </w:r>
    </w:p>
    <w:p w:rsidR="007E4F29" w:rsidRDefault="0084710C">
      <w:r>
        <w:t xml:space="preserve">  НераспПриб: 0</w:t>
      </w:r>
    </w:p>
    <w:p w:rsidR="007E4F29" w:rsidRDefault="0084710C">
      <w:r>
        <w:t>Дополнительный выпуск акций, за отчетный год:</w:t>
      </w:r>
    </w:p>
    <w:p w:rsidR="007E4F29" w:rsidRDefault="0084710C">
      <w:r>
        <w:t xml:space="preserve">  Итог: 0</w:t>
      </w:r>
    </w:p>
    <w:p w:rsidR="007E4F29" w:rsidRDefault="0084710C">
      <w:r>
        <w:t xml:space="preserve">  ДобКапитал: 0</w:t>
      </w:r>
    </w:p>
    <w:p w:rsidR="007E4F29" w:rsidRDefault="0084710C">
      <w:r>
        <w:t xml:space="preserve">  УстКапитал: 0</w:t>
      </w:r>
    </w:p>
    <w:p w:rsidR="007E4F29" w:rsidRDefault="0084710C">
      <w:r>
        <w:t xml:space="preserve">  СобВыкупАкц: 0</w:t>
      </w:r>
    </w:p>
    <w:p w:rsidR="007E4F29" w:rsidRDefault="0084710C">
      <w:r>
        <w:t>Увеличение номинальной стоимости акций, за отчетный год:</w:t>
      </w:r>
    </w:p>
    <w:p w:rsidR="007E4F29" w:rsidRDefault="0084710C">
      <w:r>
        <w:t xml:space="preserve">  ДобКапитал: 0</w:t>
      </w:r>
    </w:p>
    <w:p w:rsidR="007E4F29" w:rsidRDefault="0084710C">
      <w:r>
        <w:t xml:space="preserve">  НераспПриб: 0</w:t>
      </w:r>
    </w:p>
    <w:p w:rsidR="007E4F29" w:rsidRDefault="0084710C">
      <w:r>
        <w:t xml:space="preserve">  УстКапитал: 0</w:t>
      </w:r>
    </w:p>
    <w:p w:rsidR="007E4F29" w:rsidRDefault="0084710C">
      <w:r>
        <w:t xml:space="preserve">  СобВыкупАкц: 0</w:t>
      </w:r>
    </w:p>
    <w:p w:rsidR="007E4F29" w:rsidRDefault="0084710C">
      <w:r>
        <w:t>Реорганизация юридического лица, за отчетный год:</w:t>
      </w:r>
    </w:p>
    <w:p w:rsidR="007E4F29" w:rsidRDefault="0084710C">
      <w:r>
        <w:t xml:space="preserve">  Итог: 0</w:t>
      </w:r>
    </w:p>
    <w:p w:rsidR="007E4F29" w:rsidRDefault="0084710C">
      <w:r>
        <w:t xml:space="preserve">  ДобКапитал: 0</w:t>
      </w:r>
    </w:p>
    <w:p w:rsidR="007E4F29" w:rsidRDefault="0084710C">
      <w:r>
        <w:t xml:space="preserve">  НераспПриб: 0</w:t>
      </w:r>
    </w:p>
    <w:p w:rsidR="007E4F29" w:rsidRDefault="0084710C">
      <w:r>
        <w:t xml:space="preserve">  РезКапитал: 0</w:t>
      </w:r>
    </w:p>
    <w:p w:rsidR="007E4F29" w:rsidRDefault="0084710C">
      <w:r>
        <w:t xml:space="preserve">  УстКапитал: 0</w:t>
      </w:r>
    </w:p>
    <w:p w:rsidR="007E4F29" w:rsidRDefault="0084710C">
      <w:r>
        <w:t xml:space="preserve">  СобВыкупАкц: 0</w:t>
      </w:r>
    </w:p>
    <w:p w:rsidR="007E4F29" w:rsidRDefault="0084710C">
      <w:r>
        <w:t>Уменьшение капитала - всего, за отчетный год:</w:t>
      </w:r>
    </w:p>
    <w:p w:rsidR="007E4F29" w:rsidRDefault="0084710C">
      <w:r>
        <w:t xml:space="preserve">  Итог: 0</w:t>
      </w:r>
    </w:p>
    <w:p w:rsidR="007E4F29" w:rsidRDefault="0084710C">
      <w:r>
        <w:t xml:space="preserve">  ДобКапитал: 0</w:t>
      </w:r>
    </w:p>
    <w:p w:rsidR="007E4F29" w:rsidRDefault="0084710C">
      <w:r>
        <w:t xml:space="preserve">  НераспПриб: 0</w:t>
      </w:r>
    </w:p>
    <w:p w:rsidR="007E4F29" w:rsidRDefault="0084710C">
      <w:r>
        <w:t xml:space="preserve">  РезКапитал: 0</w:t>
      </w:r>
    </w:p>
    <w:p w:rsidR="007E4F29" w:rsidRDefault="0084710C">
      <w:r>
        <w:t xml:space="preserve">  УстКапитал: 0</w:t>
      </w:r>
    </w:p>
    <w:p w:rsidR="007E4F29" w:rsidRDefault="0084710C">
      <w:r>
        <w:t xml:space="preserve">  СобВыкупАкц: 0</w:t>
      </w:r>
    </w:p>
    <w:p w:rsidR="007E4F29" w:rsidRDefault="0084710C">
      <w:r>
        <w:t>Убыток, за отчетный год:</w:t>
      </w:r>
    </w:p>
    <w:p w:rsidR="007E4F29" w:rsidRDefault="0084710C">
      <w:r>
        <w:t xml:space="preserve">  Итог: 0</w:t>
      </w:r>
    </w:p>
    <w:p w:rsidR="007E4F29" w:rsidRDefault="0084710C">
      <w:r>
        <w:t xml:space="preserve">  НераспПриб: 0</w:t>
      </w:r>
    </w:p>
    <w:p w:rsidR="007E4F29" w:rsidRDefault="0084710C">
      <w:r>
        <w:t>Переоценка имущества, за отчетный год:</w:t>
      </w:r>
    </w:p>
    <w:p w:rsidR="007E4F29" w:rsidRDefault="0084710C">
      <w:r>
        <w:t xml:space="preserve">  Итог: 0</w:t>
      </w:r>
    </w:p>
    <w:p w:rsidR="007E4F29" w:rsidRDefault="0084710C">
      <w:r>
        <w:t xml:space="preserve">  ДобКапитал: 0</w:t>
      </w:r>
    </w:p>
    <w:p w:rsidR="007E4F29" w:rsidRDefault="0084710C">
      <w:r>
        <w:t xml:space="preserve">  НераспПриб: 0</w:t>
      </w:r>
    </w:p>
    <w:p w:rsidR="007E4F29" w:rsidRDefault="0084710C">
      <w:r>
        <w:t>Расходы, относящиеся непосредственно на уменьшение капитала, за отчетный год:</w:t>
      </w:r>
    </w:p>
    <w:p w:rsidR="007E4F29" w:rsidRDefault="0084710C">
      <w:r>
        <w:t xml:space="preserve">  Итог: 0</w:t>
      </w:r>
    </w:p>
    <w:p w:rsidR="007E4F29" w:rsidRDefault="0084710C">
      <w:r>
        <w:t xml:space="preserve">  ДобКапитал: 0</w:t>
      </w:r>
    </w:p>
    <w:p w:rsidR="007E4F29" w:rsidRDefault="0084710C">
      <w:r>
        <w:t xml:space="preserve">  НераспПриб: 0</w:t>
      </w:r>
    </w:p>
    <w:p w:rsidR="007E4F29" w:rsidRDefault="0084710C">
      <w:r>
        <w:t>Уменьшение номинальной стоимости акций, за отчетный год:</w:t>
      </w:r>
    </w:p>
    <w:p w:rsidR="007E4F29" w:rsidRDefault="0084710C">
      <w:r>
        <w:t xml:space="preserve">  Итог: 0</w:t>
      </w:r>
    </w:p>
    <w:p w:rsidR="007E4F29" w:rsidRDefault="0084710C">
      <w:r>
        <w:t xml:space="preserve">  ДобКапитал: 0</w:t>
      </w:r>
    </w:p>
    <w:p w:rsidR="007E4F29" w:rsidRDefault="0084710C">
      <w:r>
        <w:t xml:space="preserve">  НераспПриб: 0</w:t>
      </w:r>
    </w:p>
    <w:p w:rsidR="007E4F29" w:rsidRDefault="0084710C">
      <w:r>
        <w:t xml:space="preserve">  УстКапитал: 0</w:t>
      </w:r>
    </w:p>
    <w:p w:rsidR="007E4F29" w:rsidRDefault="0084710C">
      <w:r>
        <w:t xml:space="preserve">  СобВыкупАкц: 0</w:t>
      </w:r>
    </w:p>
    <w:p w:rsidR="007E4F29" w:rsidRDefault="0084710C">
      <w:r>
        <w:t>Уменьшение количества акций, за отчетный год:</w:t>
      </w:r>
    </w:p>
    <w:p w:rsidR="007E4F29" w:rsidRDefault="0084710C">
      <w:r>
        <w:t xml:space="preserve">  Итог: 0</w:t>
      </w:r>
    </w:p>
    <w:p w:rsidR="007E4F29" w:rsidRDefault="0084710C">
      <w:r>
        <w:t xml:space="preserve">  ДобКапитал: 0</w:t>
      </w:r>
    </w:p>
    <w:p w:rsidR="007E4F29" w:rsidRDefault="0084710C">
      <w:r>
        <w:t xml:space="preserve">  НераспПриб: 0</w:t>
      </w:r>
    </w:p>
    <w:p w:rsidR="007E4F29" w:rsidRDefault="0084710C">
      <w:r>
        <w:t xml:space="preserve">  УстКапитал: 0</w:t>
      </w:r>
    </w:p>
    <w:p w:rsidR="007E4F29" w:rsidRDefault="0084710C">
      <w:r>
        <w:t xml:space="preserve">  СобВыкупАкц: 0</w:t>
      </w:r>
    </w:p>
    <w:p w:rsidR="007E4F29" w:rsidRDefault="0084710C">
      <w:r>
        <w:t>Реорганизация юридического лица, за отчетный год:</w:t>
      </w:r>
    </w:p>
    <w:p w:rsidR="007E4F29" w:rsidRDefault="0084710C">
      <w:r>
        <w:t xml:space="preserve">  Итог: 0</w:t>
      </w:r>
    </w:p>
    <w:p w:rsidR="007E4F29" w:rsidRDefault="0084710C">
      <w:r>
        <w:t xml:space="preserve">  ДобКапитал: 0</w:t>
      </w:r>
    </w:p>
    <w:p w:rsidR="007E4F29" w:rsidRDefault="0084710C">
      <w:r>
        <w:t xml:space="preserve">  НераспПриб: 0</w:t>
      </w:r>
    </w:p>
    <w:p w:rsidR="007E4F29" w:rsidRDefault="0084710C">
      <w:r>
        <w:t xml:space="preserve">  РезКапитал: 0</w:t>
      </w:r>
    </w:p>
    <w:p w:rsidR="007E4F29" w:rsidRDefault="0084710C">
      <w:r>
        <w:t xml:space="preserve">  УстКапитал: 0</w:t>
      </w:r>
    </w:p>
    <w:p w:rsidR="007E4F29" w:rsidRDefault="0084710C">
      <w:r>
        <w:t xml:space="preserve">  СобВыкупАкц: 0</w:t>
      </w:r>
    </w:p>
    <w:p w:rsidR="007E4F29" w:rsidRDefault="0084710C">
      <w:r>
        <w:t>Дивиденды, за отчетный год:</w:t>
      </w:r>
    </w:p>
    <w:p w:rsidR="007E4F29" w:rsidRDefault="0084710C">
      <w:r>
        <w:t xml:space="preserve">  Итог: 4 132 367</w:t>
      </w:r>
    </w:p>
    <w:p w:rsidR="007E4F29" w:rsidRDefault="0084710C">
      <w:r>
        <w:t xml:space="preserve">  НераспПриб: 3 965 929</w:t>
      </w:r>
    </w:p>
    <w:p w:rsidR="007E4F29" w:rsidRDefault="0084710C">
      <w:r>
        <w:t>Изменение добавочного капитала, за отчетный год:</w:t>
      </w:r>
    </w:p>
    <w:p w:rsidR="007E4F29" w:rsidRDefault="0084710C">
      <w:r>
        <w:t xml:space="preserve">  ДобКапитал: 0</w:t>
      </w:r>
    </w:p>
    <w:p w:rsidR="007E4F29" w:rsidRDefault="0084710C">
      <w:r>
        <w:t xml:space="preserve">  НераспПриб: 0</w:t>
      </w:r>
    </w:p>
    <w:p w:rsidR="007E4F29" w:rsidRDefault="0084710C">
      <w:r>
        <w:t xml:space="preserve">  РезКапитал: 0</w:t>
      </w:r>
    </w:p>
    <w:p w:rsidR="007E4F29" w:rsidRDefault="0084710C">
      <w:r>
        <w:t>Изменение резервного капитала, за отчетный год:</w:t>
      </w:r>
    </w:p>
    <w:p w:rsidR="007E4F29" w:rsidRDefault="0084710C">
      <w:r>
        <w:t xml:space="preserve">  НераспПриб: 0</w:t>
      </w:r>
    </w:p>
    <w:p w:rsidR="007E4F29" w:rsidRDefault="0084710C">
      <w:r>
        <w:t xml:space="preserve">  РезКапитал: 0</w:t>
      </w:r>
    </w:p>
    <w:p w:rsidR="007E4F29" w:rsidRDefault="0084710C">
      <w:r>
        <w:t>Чистые активы:</w:t>
      </w:r>
    </w:p>
    <w:p w:rsidR="007E4F29" w:rsidRDefault="0084710C">
      <w:r>
        <w:t xml:space="preserve">  На31ДекОтч: 31 389 490</w:t>
      </w:r>
    </w:p>
    <w:p w:rsidR="007E4F29" w:rsidRDefault="0084710C">
      <w:r>
        <w:t xml:space="preserve">  На31ДекПред: 20 985 492</w:t>
      </w:r>
    </w:p>
    <w:p w:rsidR="007E4F29" w:rsidRDefault="0084710C">
      <w:r>
        <w:t>Сальдо денежных потоков от текущих операций:</w:t>
      </w:r>
    </w:p>
    <w:p w:rsidR="007E4F29" w:rsidRDefault="0084710C">
      <w:r>
        <w:t xml:space="preserve">  Сумма за отчётный период: -5 916 292</w:t>
      </w:r>
    </w:p>
    <w:p w:rsidR="007E4F29" w:rsidRDefault="0084710C">
      <w:r>
        <w:t>Поступления - всего:</w:t>
      </w:r>
    </w:p>
    <w:p w:rsidR="007E4F29" w:rsidRDefault="0084710C">
      <w:r>
        <w:t xml:space="preserve">  Сумма за отчётный период: 178 307 932</w:t>
      </w:r>
    </w:p>
    <w:p w:rsidR="007E4F29" w:rsidRDefault="0084710C">
      <w:r>
        <w:t>От продажи продукции, товаров, работ и услуг:</w:t>
      </w:r>
    </w:p>
    <w:p w:rsidR="007E4F29" w:rsidRDefault="0084710C">
      <w:r>
        <w:t xml:space="preserve">  Сумма за отчётный период: 122 830 528</w:t>
      </w:r>
    </w:p>
    <w:p w:rsidR="007E4F29" w:rsidRDefault="0084710C">
      <w:r>
        <w:t>Арендных платежей, лицензионных платежей, роялти, комиссионных и иных аналогичных платежей:</w:t>
      </w:r>
    </w:p>
    <w:p w:rsidR="007E4F29" w:rsidRDefault="0084710C">
      <w:r>
        <w:t xml:space="preserve">  Сумма за отчётный период: 1 520 236</w:t>
      </w:r>
    </w:p>
    <w:p w:rsidR="007E4F29" w:rsidRDefault="0084710C">
      <w:r>
        <w:t>От перепродажи финансовых вложений: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Прочие поступления:</w:t>
      </w:r>
    </w:p>
    <w:p w:rsidR="007E4F29" w:rsidRDefault="0084710C">
      <w:r>
        <w:t xml:space="preserve">  Сумма за отчётный период: 321 724</w:t>
      </w:r>
    </w:p>
    <w:p w:rsidR="007E4F29" w:rsidRDefault="0084710C">
      <w:r>
        <w:t>Платежи - всего:</w:t>
      </w:r>
    </w:p>
    <w:p w:rsidR="007E4F29" w:rsidRDefault="0084710C">
      <w:r>
        <w:t xml:space="preserve">  Сумма за отчётный период: 137 321 599</w:t>
      </w:r>
    </w:p>
    <w:p w:rsidR="007E4F29" w:rsidRDefault="0084710C">
      <w:r>
        <w:t>Поставщикам (подрядчикам) за сырье, материалы, работы, услуги:</w:t>
      </w:r>
    </w:p>
    <w:p w:rsidR="007E4F29" w:rsidRDefault="0084710C">
      <w:r>
        <w:t xml:space="preserve">  Сумма за отчётный период: 92 347 851</w:t>
      </w:r>
    </w:p>
    <w:p w:rsidR="007E4F29" w:rsidRDefault="0084710C">
      <w:r>
        <w:t>В связи с оплатой труда работников:</w:t>
      </w:r>
    </w:p>
    <w:p w:rsidR="007E4F29" w:rsidRDefault="0084710C">
      <w:r>
        <w:t xml:space="preserve">  Сумма за отчётный период: 52 212 112</w:t>
      </w:r>
    </w:p>
    <w:p w:rsidR="007E4F29" w:rsidRDefault="0084710C">
      <w:r>
        <w:t>Проценты по долговым обязательствам:</w:t>
      </w:r>
    </w:p>
    <w:p w:rsidR="007E4F29" w:rsidRDefault="0084710C">
      <w:r>
        <w:t xml:space="preserve">  Сумма за отчётный период: 566 445</w:t>
      </w:r>
    </w:p>
    <w:p w:rsidR="007E4F29" w:rsidRDefault="0084710C">
      <w:r>
        <w:t>Налога на прибыль организаций:</w:t>
      </w:r>
    </w:p>
    <w:p w:rsidR="007E4F29" w:rsidRDefault="0084710C">
      <w:r>
        <w:t xml:space="preserve">  Сумма за отчётный период: 2 791 414</w:t>
      </w:r>
    </w:p>
    <w:p w:rsidR="007E4F29" w:rsidRDefault="0084710C">
      <w:r>
        <w:t>Прочие платежи:</w:t>
      </w:r>
    </w:p>
    <w:p w:rsidR="007E4F29" w:rsidRDefault="0084710C">
      <w:r>
        <w:t xml:space="preserve">  Сумма за отчётный период: 608 575</w:t>
      </w:r>
    </w:p>
    <w:p w:rsidR="007E4F29" w:rsidRDefault="0084710C">
      <w:r>
        <w:t>Сальдо денежных потоков от инвестиционных операций:</w:t>
      </w:r>
    </w:p>
    <w:p w:rsidR="007E4F29" w:rsidRDefault="0084710C">
      <w:r>
        <w:t xml:space="preserve">  Сумма за отчётный период: -7 492 122</w:t>
      </w:r>
    </w:p>
    <w:p w:rsidR="007E4F29" w:rsidRDefault="0084710C">
      <w:r>
        <w:t>Поступления - всего: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От продажи внеоборотных активов (кроме финансовых вложений):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От продажи акций других организаций (долей участия):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От возврата предоставленных займов, от продажи долговых ценных бумаг (прав требования денежных средств к другим лицам):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Дивидендов, процентов по долговым финансовым вложениям и аналогичных поступлений от долевого участия в других организациях: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Прочие поступления: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Платежи - всего:</w:t>
      </w:r>
    </w:p>
    <w:p w:rsidR="007E4F29" w:rsidRDefault="0084710C">
      <w:r>
        <w:t xml:space="preserve">  Сумма за отчётный период: 5 963 249</w:t>
      </w:r>
    </w:p>
    <w:p w:rsidR="007E4F29" w:rsidRDefault="0084710C">
      <w:r>
        <w:t>В связи с приобретением, созданием, модернизацией, реконструкцией и подготовкой к использованию внеоборотных активов: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В связи с приобретением акций других организаций (долей участия):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В связи с приобретением долговых ценных бумаг (прав требования денежных средств к другим лицам), предоставление займов другим лицам:</w:t>
      </w:r>
    </w:p>
    <w:p w:rsidR="007E4F29" w:rsidRDefault="0084710C">
      <w:r>
        <w:t xml:space="preserve">  Сумма за отчётный период: 1 378 938</w:t>
      </w:r>
    </w:p>
    <w:p w:rsidR="007E4F29" w:rsidRDefault="0084710C">
      <w:r>
        <w:t>Процентов по долговым обязательствам, включаемым в стоимость инвестиционного актива: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Прочие платежи:</w:t>
      </w:r>
    </w:p>
    <w:p w:rsidR="007E4F29" w:rsidRDefault="0084710C">
      <w:r>
        <w:t xml:space="preserve">  Сумма за отчётный период: 5 194 350</w:t>
      </w:r>
    </w:p>
    <w:p w:rsidR="007E4F29" w:rsidRDefault="0084710C">
      <w:r>
        <w:t>Сальдо денежных потоков от финансовых операций:</w:t>
      </w:r>
    </w:p>
    <w:p w:rsidR="007E4F29" w:rsidRDefault="0084710C">
      <w:r>
        <w:t xml:space="preserve">  Сумма за отчётный период: 8 852 142</w:t>
      </w:r>
    </w:p>
    <w:p w:rsidR="007E4F29" w:rsidRDefault="0084710C">
      <w:r>
        <w:t>Поступления - всего:</w:t>
      </w:r>
    </w:p>
    <w:p w:rsidR="007E4F29" w:rsidRDefault="0084710C">
      <w:r>
        <w:t xml:space="preserve">  Сумма за отчётный период: 18 172 676</w:t>
      </w:r>
    </w:p>
    <w:p w:rsidR="007E4F29" w:rsidRDefault="0084710C">
      <w:r>
        <w:t>Получение кредитов и займов:</w:t>
      </w:r>
    </w:p>
    <w:p w:rsidR="007E4F29" w:rsidRDefault="0084710C">
      <w:r>
        <w:t xml:space="preserve">  Сумма за отчётный период: 15 269 717</w:t>
      </w:r>
    </w:p>
    <w:p w:rsidR="007E4F29" w:rsidRDefault="0084710C">
      <w:r>
        <w:t>Денежных вкладов собственников (участников):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От выпуска акций, увеличения долей участия: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От выпуска облигаций, векселей и других долговых ценных бумаг и др.: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Прочие поступления: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Платежи - всего:</w:t>
      </w:r>
    </w:p>
    <w:p w:rsidR="007E4F29" w:rsidRDefault="0084710C">
      <w:r>
        <w:t xml:space="preserve">  Сумма за отчётный период: 5 155 851</w:t>
      </w:r>
    </w:p>
    <w:p w:rsidR="007E4F29" w:rsidRDefault="0084710C">
      <w:r>
        <w:t>Собственникам (участникам) в связи с выкупом у них акций (долей участия) организации или их выходом из состава участников: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На уплату дивидендов и иных платежей по распределению прибыли в пользу собственников (участников):</w:t>
      </w:r>
    </w:p>
    <w:p w:rsidR="007E4F29" w:rsidRDefault="0084710C">
      <w:r>
        <w:t xml:space="preserve">  Сумма за отчётный период: 5 364 450</w:t>
      </w:r>
    </w:p>
    <w:p w:rsidR="007E4F29" w:rsidRDefault="0084710C">
      <w:r>
        <w:t>В связи с погашением (выкупом) векселей и других долговых ценных бумаг, возврат кредитов и займов:</w:t>
      </w:r>
    </w:p>
    <w:p w:rsidR="007E4F29" w:rsidRDefault="0084710C">
      <w:r>
        <w:t xml:space="preserve">  Сумма за отчётный период: 3 063 844</w:t>
      </w:r>
    </w:p>
    <w:p w:rsidR="007E4F29" w:rsidRDefault="0084710C">
      <w:r>
        <w:t>Прочие платежи: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Сальдо денежных потоков за отчетный период:</w:t>
      </w:r>
    </w:p>
    <w:p w:rsidR="007E4F29" w:rsidRDefault="0084710C">
      <w:r>
        <w:t xml:space="preserve">  Сумма за отчётный период: -1 206 558</w:t>
      </w:r>
    </w:p>
    <w:p w:rsidR="007E4F29" w:rsidRDefault="0084710C">
      <w:r>
        <w:t>Величина влияния изменений курса иностранной валюты по отношению к рублю: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Остаток средств на начало отчетного года: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Поступило средств - всего: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Вступительные взносы: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Членские взносы: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Целевые взносы: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Добровольные имущественные взносы и пожертвования: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Прибыль от предпринимательской деятельности организации: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Прочие: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Использовано средств - всего: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Расходы на целевые мероприятия: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Социальная и благотворительная помощь: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Проведение конференций, совещаний, семинаров и т. п.: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Иные мероприятия: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Расходы на содержание аппарата управления: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Расходы, связанные с оплатой труда (включая начисления):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Выплаты, не связанные с оплатой труда: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Расходы на служебные командировки и деловые поездки: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Содержание помещений, зданий, автомобильного транспорта и иного имущества (кроме ремонта):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Ремонт основных средств и иного имущества: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Прочие: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Приобретение основных средств, инвентаря и иного имущества: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Прочие: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Остаток средств на конец отчетного года:</w:t>
      </w:r>
    </w:p>
    <w:p w:rsidR="007E4F29" w:rsidRDefault="0084710C">
      <w:r>
        <w:t xml:space="preserve">  Сумма за отчётный период: 0</w:t>
      </w:r>
    </w:p>
    <w:p w:rsidR="007E4F29" w:rsidRDefault="007E4F29">
      <w:r/>
    </w:p>
    <w:p w:rsidR="007E4F29" w:rsidRDefault="0084710C">
      <w:r>
        <w:t>ФИНАНСОВЫЕ ДАННЫЕ - 2019 ГОД</w:t>
      </w:r>
    </w:p>
    <w:p w:rsidR="007E4F29" w:rsidRDefault="0084710C">
      <w:r>
        <w:t>Итого внеоборотных активов:</w:t>
      </w:r>
    </w:p>
    <w:p w:rsidR="007E4F29" w:rsidRDefault="0084710C">
      <w:r>
        <w:t xml:space="preserve">  Сумма за отчётный период: 72 698 597</w:t>
      </w:r>
    </w:p>
    <w:p w:rsidR="007E4F29" w:rsidRDefault="0084710C">
      <w:r>
        <w:t xml:space="preserve">  Сумма за предыдущий период: 40 749 025</w:t>
      </w:r>
    </w:p>
    <w:p w:rsidR="007E4F29" w:rsidRDefault="0084710C">
      <w:r>
        <w:t xml:space="preserve">  Сумма за предшествующие периоды: 71 232 848</w:t>
      </w:r>
    </w:p>
    <w:p w:rsidR="007E4F29" w:rsidRDefault="0084710C">
      <w:r>
        <w:t>Основные средства:</w:t>
      </w:r>
    </w:p>
    <w:p w:rsidR="007E4F29" w:rsidRDefault="0084710C">
      <w:r>
        <w:t xml:space="preserve">  Сумма за отчётный период: 56 255 998</w:t>
      </w:r>
    </w:p>
    <w:p w:rsidR="007E4F29" w:rsidRDefault="0084710C">
      <w:r>
        <w:t xml:space="preserve">  Сумма за предыдущий период: 44 230 167</w:t>
      </w:r>
    </w:p>
    <w:p w:rsidR="007E4F29" w:rsidRDefault="0084710C">
      <w:r>
        <w:t xml:space="preserve">  Сумма за предшествующие периоды: 74 260 803</w:t>
      </w:r>
    </w:p>
    <w:p w:rsidR="007E4F29" w:rsidRDefault="0084710C">
      <w:r>
        <w:t>Доходные вложения в материальные ценности:</w:t>
      </w:r>
    </w:p>
    <w:p w:rsidR="007E4F29" w:rsidRDefault="0084710C">
      <w:r>
        <w:t xml:space="preserve">  Сумма за отчётный период: 360 772</w:t>
      </w:r>
    </w:p>
    <w:p w:rsidR="007E4F29" w:rsidRDefault="0084710C">
      <w:r>
        <w:t>Финансовые вложения:</w:t>
      </w:r>
    </w:p>
    <w:p w:rsidR="007E4F29" w:rsidRDefault="0084710C">
      <w:r>
        <w:t xml:space="preserve">  Сумма за отчётный период: 4 133 045</w:t>
      </w:r>
    </w:p>
    <w:p w:rsidR="007E4F29" w:rsidRDefault="0084710C">
      <w:r>
        <w:t xml:space="preserve">  Сумма за предыдущий период: 3 464 732</w:t>
      </w:r>
    </w:p>
    <w:p w:rsidR="007E4F29" w:rsidRDefault="0084710C">
      <w:r>
        <w:t>Итого оборотных активов:</w:t>
      </w:r>
    </w:p>
    <w:p w:rsidR="007E4F29" w:rsidRDefault="0084710C">
      <w:r>
        <w:t xml:space="preserve">  Сумма за отчётный период: 55 257 113</w:t>
      </w:r>
    </w:p>
    <w:p w:rsidR="007E4F29" w:rsidRDefault="0084710C">
      <w:r>
        <w:t xml:space="preserve">  Сумма за предыдущий период: 26 617 987</w:t>
      </w:r>
    </w:p>
    <w:p w:rsidR="007E4F29" w:rsidRDefault="0084710C">
      <w:r>
        <w:t xml:space="preserve">  Сумма за предшествующие периоды: 15 224 965</w:t>
      </w:r>
    </w:p>
    <w:p w:rsidR="007E4F29" w:rsidRDefault="0084710C">
      <w:r>
        <w:t>Запасы:</w:t>
      </w:r>
    </w:p>
    <w:p w:rsidR="007E4F29" w:rsidRDefault="0084710C">
      <w:r>
        <w:t xml:space="preserve">  Сумма за отчётный период: 17 308 908</w:t>
      </w:r>
    </w:p>
    <w:p w:rsidR="007E4F29" w:rsidRDefault="0084710C">
      <w:r>
        <w:t xml:space="preserve">  Сумма за предыдущий период: 7 773 907</w:t>
      </w:r>
    </w:p>
    <w:p w:rsidR="007E4F29" w:rsidRDefault="0084710C">
      <w:r>
        <w:t xml:space="preserve">  Сумма за предшествующие периоды: 2 532 261</w:t>
      </w:r>
    </w:p>
    <w:p w:rsidR="007E4F29" w:rsidRDefault="0084710C">
      <w:r>
        <w:t>Налог на добавленную стоимость по приобретенным ценностям:</w:t>
      </w:r>
    </w:p>
    <w:p w:rsidR="007E4F29" w:rsidRDefault="0084710C">
      <w:r>
        <w:t xml:space="preserve">  Сумма за отчётный период: 229 167</w:t>
      </w:r>
    </w:p>
    <w:p w:rsidR="007E4F29" w:rsidRDefault="0084710C">
      <w:r>
        <w:t xml:space="preserve">  Сумма за предыдущий период: 35 268</w:t>
      </w:r>
    </w:p>
    <w:p w:rsidR="007E4F29" w:rsidRDefault="0084710C">
      <w:r>
        <w:t>Дебиторская задолженность:</w:t>
      </w:r>
    </w:p>
    <w:p w:rsidR="007E4F29" w:rsidRDefault="0084710C">
      <w:r>
        <w:t xml:space="preserve">  Сумма за отчётный период: 4 721 858</w:t>
      </w:r>
    </w:p>
    <w:p w:rsidR="007E4F29" w:rsidRDefault="0084710C">
      <w:r>
        <w:t xml:space="preserve">  Сумма за предыдущий период: 4 828 625</w:t>
      </w:r>
    </w:p>
    <w:p w:rsidR="007E4F29" w:rsidRDefault="0084710C">
      <w:r>
        <w:t xml:space="preserve">  Сумма за предшествующие периоды: 5 126 942</w:t>
      </w:r>
    </w:p>
    <w:p w:rsidR="007E4F29" w:rsidRDefault="0084710C">
      <w:r>
        <w:t>Финансовые вложения (за исключением денежных эквивалентов):</w:t>
      </w:r>
    </w:p>
    <w:p w:rsidR="007E4F29" w:rsidRDefault="0084710C">
      <w:r>
        <w:t xml:space="preserve">  Сумма за отчётный период: 5 662 398</w:t>
      </w:r>
    </w:p>
    <w:p w:rsidR="007E4F29" w:rsidRDefault="0084710C">
      <w:r>
        <w:t xml:space="preserve">  Сумма за предыдущий период: 4 767 074</w:t>
      </w:r>
    </w:p>
    <w:p w:rsidR="007E4F29" w:rsidRDefault="0084710C">
      <w:r>
        <w:t xml:space="preserve">  Сумма за предшествующие периоды: 4 523 746</w:t>
      </w:r>
    </w:p>
    <w:p w:rsidR="007E4F29" w:rsidRDefault="0084710C">
      <w:r>
        <w:t>Денежные средства и денежные эквиваленты:</w:t>
      </w:r>
    </w:p>
    <w:p w:rsidR="007E4F29" w:rsidRDefault="0084710C">
      <w:r>
        <w:t xml:space="preserve">  Сумма за отчётный период: 3 760 821</w:t>
      </w:r>
    </w:p>
    <w:p w:rsidR="007E4F29" w:rsidRDefault="0084710C">
      <w:r>
        <w:t xml:space="preserve">  Сумма за предыдущий период: 1 356 864</w:t>
      </w:r>
    </w:p>
    <w:p w:rsidR="007E4F29" w:rsidRDefault="0084710C">
      <w:r>
        <w:t xml:space="preserve">  Сумма за предшествующие периоды: 3 691 628</w:t>
      </w:r>
    </w:p>
    <w:p w:rsidR="007E4F29" w:rsidRDefault="0084710C">
      <w:r>
        <w:t>Прочие оборотные активы:</w:t>
      </w:r>
    </w:p>
    <w:p w:rsidR="007E4F29" w:rsidRDefault="0084710C">
      <w:r>
        <w:t xml:space="preserve">  Сумма за отчётный период: 5 858 060</w:t>
      </w:r>
    </w:p>
    <w:p w:rsidR="007E4F29" w:rsidRDefault="0084710C">
      <w:r>
        <w:t xml:space="preserve">  Сумма за предыдущий период: 207 215</w:t>
      </w:r>
    </w:p>
    <w:p w:rsidR="007E4F29" w:rsidRDefault="0084710C">
      <w:r>
        <w:t xml:space="preserve">  Сумма за предшествующие периоды: 143 229</w:t>
      </w:r>
    </w:p>
    <w:p w:rsidR="007E4F29" w:rsidRDefault="0084710C">
      <w:r>
        <w:t>Итого капитал:</w:t>
      </w:r>
    </w:p>
    <w:p w:rsidR="007E4F29" w:rsidRDefault="0084710C">
      <w:r>
        <w:t xml:space="preserve">  Сумма за отчётный период: 129 520 301</w:t>
      </w:r>
    </w:p>
    <w:p w:rsidR="007E4F29" w:rsidRDefault="0084710C">
      <w:r>
        <w:t xml:space="preserve">  Сумма за предыдущий период: 86 821 472</w:t>
      </w:r>
    </w:p>
    <w:p w:rsidR="007E4F29" w:rsidRDefault="0084710C">
      <w:r>
        <w:t xml:space="preserve">  Сумма за предшествующие периоды: 44 839 317</w:t>
      </w:r>
    </w:p>
    <w:p w:rsidR="007E4F29" w:rsidRDefault="0084710C">
      <w:r>
        <w:t>Уставный капитал (складочный капитал, уставный фонд, вклады товарищей):</w:t>
      </w:r>
    </w:p>
    <w:p w:rsidR="007E4F29" w:rsidRDefault="0084710C">
      <w:r>
        <w:t xml:space="preserve">  Сумма за отчётный период: 11 684</w:t>
      </w:r>
    </w:p>
    <w:p w:rsidR="007E4F29" w:rsidRDefault="0084710C">
      <w:r>
        <w:t xml:space="preserve">  Сумма за предыдущий период: 13 813</w:t>
      </w:r>
    </w:p>
    <w:p w:rsidR="007E4F29" w:rsidRDefault="0084710C">
      <w:r>
        <w:t xml:space="preserve">  Сумма за предшествующие периоды: 10 278</w:t>
      </w:r>
    </w:p>
    <w:p w:rsidR="007E4F29" w:rsidRDefault="0084710C">
      <w:r>
        <w:t>Нераспределенная прибыль (непокрытый убыток):</w:t>
      </w:r>
    </w:p>
    <w:p w:rsidR="007E4F29" w:rsidRDefault="0084710C">
      <w:r>
        <w:t xml:space="preserve">  Сумма за отчётный период: 68 460 642</w:t>
      </w:r>
    </w:p>
    <w:p w:rsidR="007E4F29" w:rsidRDefault="0084710C">
      <w:r>
        <w:t xml:space="preserve">  Сумма за предыдущий период: 32 432 346</w:t>
      </w:r>
    </w:p>
    <w:p w:rsidR="007E4F29" w:rsidRDefault="0084710C">
      <w:r>
        <w:t xml:space="preserve">  Сумма за предшествующие периоды: 40 761 852</w:t>
      </w:r>
    </w:p>
    <w:p w:rsidR="007E4F29" w:rsidRDefault="0084710C">
      <w:r>
        <w:t>Итого долгосрочных обязательств:</w:t>
      </w:r>
    </w:p>
    <w:p w:rsidR="007E4F29" w:rsidRDefault="0084710C">
      <w:r>
        <w:t xml:space="preserve">  Сумма за отчётный период: 5 372 654</w:t>
      </w:r>
    </w:p>
    <w:p w:rsidR="007E4F29" w:rsidRDefault="0084710C">
      <w:r>
        <w:t xml:space="preserve">  Сумма за предыдущий период: 9 847 360</w:t>
      </w:r>
    </w:p>
    <w:p w:rsidR="007E4F29" w:rsidRDefault="0084710C">
      <w:r>
        <w:t xml:space="preserve">  Сумма за предшествующие периоды: 0</w:t>
      </w:r>
    </w:p>
    <w:p w:rsidR="007E4F29" w:rsidRDefault="0084710C">
      <w:r>
        <w:t>Долгосрочные заемные средства:</w:t>
      </w:r>
    </w:p>
    <w:p w:rsidR="007E4F29" w:rsidRDefault="0084710C">
      <w:r>
        <w:t xml:space="preserve">  Сумма за отчётный период: 11 102 856</w:t>
      </w:r>
    </w:p>
    <w:p w:rsidR="007E4F29" w:rsidRDefault="0084710C">
      <w:r>
        <w:t xml:space="preserve">  Сумма за предыдущий период: 11 794 171</w:t>
      </w:r>
    </w:p>
    <w:p w:rsidR="007E4F29" w:rsidRDefault="0084710C">
      <w:r>
        <w:t>Итого краткосрочных обязательств:</w:t>
      </w:r>
    </w:p>
    <w:p w:rsidR="007E4F29" w:rsidRDefault="0084710C">
      <w:r>
        <w:t xml:space="preserve">  Сумма за отчётный период: 17 176 558</w:t>
      </w:r>
    </w:p>
    <w:p w:rsidR="007E4F29" w:rsidRDefault="0084710C">
      <w:r>
        <w:t xml:space="preserve">  Сумма за предыдущий период: 35 478 015</w:t>
      </w:r>
    </w:p>
    <w:p w:rsidR="007E4F29" w:rsidRDefault="0084710C">
      <w:r>
        <w:t xml:space="preserve">  Сумма за предшествующие периоды: 18 031 953</w:t>
      </w:r>
    </w:p>
    <w:p w:rsidR="007E4F29" w:rsidRDefault="0084710C">
      <w:r>
        <w:t>Краткосрочные заемные обязательства: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5 967 935</w:t>
      </w:r>
    </w:p>
    <w:p w:rsidR="007E4F29" w:rsidRDefault="0084710C">
      <w:r>
        <w:t xml:space="preserve">  Сумма за предшествующие периоды: 2 009 975</w:t>
      </w:r>
    </w:p>
    <w:p w:rsidR="007E4F29" w:rsidRDefault="0084710C">
      <w:r>
        <w:t>Краткосрочная кредиторская задолженность:</w:t>
      </w:r>
    </w:p>
    <w:p w:rsidR="007E4F29" w:rsidRDefault="0084710C">
      <w:r>
        <w:t xml:space="preserve">  Сумма за отчётный период: 10 588 707</w:t>
      </w:r>
    </w:p>
    <w:p w:rsidR="007E4F29" w:rsidRDefault="0084710C">
      <w:r>
        <w:t xml:space="preserve">  Сумма за предыдущий период: 14 693 166</w:t>
      </w:r>
    </w:p>
    <w:p w:rsidR="007E4F29" w:rsidRDefault="0084710C">
      <w:r>
        <w:t xml:space="preserve">  Сумма за предшествующие периоды: 26 634 100</w:t>
      </w:r>
    </w:p>
    <w:p w:rsidR="007E4F29" w:rsidRDefault="0084710C">
      <w:r>
        <w:t>Баланс (актив):</w:t>
      </w:r>
    </w:p>
    <w:p w:rsidR="007E4F29" w:rsidRDefault="0084710C">
      <w:r>
        <w:t xml:space="preserve">  Сумма за отчётный период: 160 169 931</w:t>
      </w:r>
    </w:p>
    <w:p w:rsidR="007E4F29" w:rsidRDefault="0084710C">
      <w:r>
        <w:t xml:space="preserve">  Сумма за предыдущий период: 147 452 987</w:t>
      </w:r>
    </w:p>
    <w:p w:rsidR="007E4F29" w:rsidRDefault="0084710C">
      <w:r>
        <w:t xml:space="preserve">  Сумма за предшествующие периоды: 65 952 974</w:t>
      </w:r>
    </w:p>
    <w:p w:rsidR="007E4F29" w:rsidRDefault="0084710C">
      <w:r>
        <w:t>Баланс (пассив):</w:t>
      </w:r>
    </w:p>
    <w:p w:rsidR="007E4F29" w:rsidRDefault="0084710C">
      <w:r>
        <w:t xml:space="preserve">  Сумма за отчётный период: 128 977 005</w:t>
      </w:r>
    </w:p>
    <w:p w:rsidR="007E4F29" w:rsidRDefault="0084710C">
      <w:r>
        <w:t xml:space="preserve">  Сумма за предыдущий период: 99 484 577</w:t>
      </w:r>
    </w:p>
    <w:p w:rsidR="007E4F29" w:rsidRDefault="0084710C">
      <w:r>
        <w:t xml:space="preserve">  Сумма за предшествующие периоды: 75 190 310</w:t>
      </w:r>
    </w:p>
    <w:p w:rsidR="007E4F29" w:rsidRDefault="0084710C">
      <w:r>
        <w:t>Валовая прибыль (убыток):</w:t>
      </w:r>
    </w:p>
    <w:p w:rsidR="007E4F29" w:rsidRDefault="0084710C">
      <w:r>
        <w:t xml:space="preserve">  Сумма за отчётный период: 59 134 863</w:t>
      </w:r>
    </w:p>
    <w:p w:rsidR="007E4F29" w:rsidRDefault="0084710C">
      <w:r>
        <w:t xml:space="preserve">  Сумма за предыдущий период: 22 763 432</w:t>
      </w:r>
    </w:p>
    <w:p w:rsidR="007E4F29" w:rsidRDefault="0084710C">
      <w:r>
        <w:t>Выручка:</w:t>
      </w:r>
    </w:p>
    <w:p w:rsidR="007E4F29" w:rsidRDefault="0084710C">
      <w:r>
        <w:t xml:space="preserve">  Сумма за отчётный период: 215 357 148</w:t>
      </w:r>
    </w:p>
    <w:p w:rsidR="007E4F29" w:rsidRDefault="0084710C">
      <w:r>
        <w:t xml:space="preserve">  Сумма за предыдущий период: 185 271 599</w:t>
      </w:r>
    </w:p>
    <w:p w:rsidR="007E4F29" w:rsidRDefault="0084710C">
      <w:r>
        <w:t>Себестоимость продаж:</w:t>
      </w:r>
    </w:p>
    <w:p w:rsidR="007E4F29" w:rsidRDefault="0084710C">
      <w:r>
        <w:t xml:space="preserve">  Сумма за отчётный период: 223 326 062</w:t>
      </w:r>
    </w:p>
    <w:p w:rsidR="007E4F29" w:rsidRDefault="0084710C">
      <w:r>
        <w:t xml:space="preserve">  Сумма за предыдущий период: 107 366 341</w:t>
      </w:r>
    </w:p>
    <w:p w:rsidR="007E4F29" w:rsidRDefault="0084710C">
      <w:r>
        <w:t>Прибыль (убыток) от продаж:</w:t>
      </w:r>
    </w:p>
    <w:p w:rsidR="007E4F29" w:rsidRDefault="0084710C">
      <w:r>
        <w:t xml:space="preserve">  Сумма за отчётный период: 42 430 310</w:t>
      </w:r>
    </w:p>
    <w:p w:rsidR="007E4F29" w:rsidRDefault="0084710C">
      <w:r>
        <w:t xml:space="preserve">  Сумма за предыдущий период: 56 079 089</w:t>
      </w:r>
    </w:p>
    <w:p w:rsidR="007E4F29" w:rsidRDefault="0084710C">
      <w:r>
        <w:t>Прибыль (убыток) до налогообложения:</w:t>
      </w:r>
    </w:p>
    <w:p w:rsidR="007E4F29" w:rsidRDefault="0084710C">
      <w:r>
        <w:t xml:space="preserve">  Сумма за отчётный период: 31 308 781</w:t>
      </w:r>
    </w:p>
    <w:p w:rsidR="007E4F29" w:rsidRDefault="0084710C">
      <w:r>
        <w:t xml:space="preserve">  Сумма за предыдущий период: 42 304 826</w:t>
      </w:r>
    </w:p>
    <w:p w:rsidR="007E4F29" w:rsidRDefault="0084710C">
      <w:r>
        <w:t>Прочие доходы:</w:t>
      </w:r>
    </w:p>
    <w:p w:rsidR="007E4F29" w:rsidRDefault="0084710C">
      <w:r>
        <w:t xml:space="preserve">  Сумма за отчётный период: 276 281</w:t>
      </w:r>
    </w:p>
    <w:p w:rsidR="007E4F29" w:rsidRDefault="0084710C">
      <w:r>
        <w:t xml:space="preserve">  Сумма за предыдущий период: 429 843</w:t>
      </w:r>
    </w:p>
    <w:p w:rsidR="007E4F29" w:rsidRDefault="0084710C">
      <w:r>
        <w:t>Прочие расходы:</w:t>
      </w:r>
    </w:p>
    <w:p w:rsidR="007E4F29" w:rsidRDefault="0084710C">
      <w:r>
        <w:t xml:space="preserve">  Сумма за отчётный период: 9 016 636</w:t>
      </w:r>
    </w:p>
    <w:p w:rsidR="007E4F29" w:rsidRDefault="0084710C">
      <w:r>
        <w:t xml:space="preserve">  Сумма за предыдущий период: 4 712 501</w:t>
      </w:r>
    </w:p>
    <w:p w:rsidR="007E4F29" w:rsidRDefault="0084710C">
      <w:r>
        <w:t>Чистая прибыль (убыток):</w:t>
      </w:r>
    </w:p>
    <w:p w:rsidR="007E4F29" w:rsidRDefault="0084710C">
      <w:r>
        <w:t xml:space="preserve">  Сумма за отчётный период: 43 164 582</w:t>
      </w:r>
    </w:p>
    <w:p w:rsidR="007E4F29" w:rsidRDefault="0084710C">
      <w:r>
        <w:t xml:space="preserve">  Сумма за предыдущий период: 17 709 310</w:t>
      </w:r>
    </w:p>
    <w:p w:rsidR="007E4F29" w:rsidRDefault="0084710C">
      <w:r>
        <w:t>Текущий налог на прибыль: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247 172</w:t>
      </w:r>
    </w:p>
    <w:p w:rsidR="007E4F29" w:rsidRDefault="0084710C">
      <w:r>
        <w:t>Прочее: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-1 255 661</w:t>
      </w:r>
    </w:p>
    <w:p w:rsidR="007E4F29" w:rsidRDefault="0084710C">
      <w:r>
        <w:t>Совокупный финансовый результат периода:</w:t>
      </w:r>
    </w:p>
    <w:p w:rsidR="007E4F29" w:rsidRDefault="0084710C">
      <w:r>
        <w:t xml:space="preserve">  Сумма за отчётный период: 29 690 711</w:t>
      </w:r>
    </w:p>
    <w:p w:rsidR="007E4F29" w:rsidRDefault="0084710C">
      <w:r>
        <w:t xml:space="preserve">  Сумма за предыдущий период: 17 148 137</w:t>
      </w:r>
    </w:p>
    <w:p w:rsidR="007E4F29" w:rsidRDefault="0084710C">
      <w:r>
        <w:t>Величина капитала на 31 декабря года, предшествующего предыдущему:</w:t>
      </w:r>
    </w:p>
    <w:p w:rsidR="007E4F29" w:rsidRDefault="0084710C">
      <w:r>
        <w:t xml:space="preserve">  Итог: 37 415 857</w:t>
      </w:r>
    </w:p>
    <w:p w:rsidR="007E4F29" w:rsidRDefault="0084710C">
      <w:r>
        <w:t xml:space="preserve">  НераспПриб: 41 281 500</w:t>
      </w:r>
    </w:p>
    <w:p w:rsidR="007E4F29" w:rsidRDefault="0084710C">
      <w:r>
        <w:t xml:space="preserve">  УстКапитал: 14 981</w:t>
      </w:r>
    </w:p>
    <w:p w:rsidR="007E4F29" w:rsidRDefault="0084710C">
      <w:r>
        <w:t>Величина капитала на 31 декабря предыдущего года:</w:t>
      </w:r>
    </w:p>
    <w:p w:rsidR="007E4F29" w:rsidRDefault="0084710C">
      <w:r>
        <w:t xml:space="preserve">  Итог: 52 989 616</w:t>
      </w:r>
    </w:p>
    <w:p w:rsidR="007E4F29" w:rsidRDefault="0084710C">
      <w:r>
        <w:t xml:space="preserve">  НераспПриб: 89 132 559</w:t>
      </w:r>
    </w:p>
    <w:p w:rsidR="007E4F29" w:rsidRDefault="0084710C">
      <w:r>
        <w:t xml:space="preserve">  УстКапитал: 5 354</w:t>
      </w:r>
    </w:p>
    <w:p w:rsidR="007E4F29" w:rsidRDefault="0084710C">
      <w:r>
        <w:t>Увеличение капитала - всего, за предыдущий год:</w:t>
      </w:r>
    </w:p>
    <w:p w:rsidR="007E4F29" w:rsidRDefault="0084710C">
      <w:r>
        <w:t xml:space="preserve">  Итог: 35 131 029</w:t>
      </w:r>
    </w:p>
    <w:p w:rsidR="007E4F29" w:rsidRDefault="0084710C">
      <w:r>
        <w:t xml:space="preserve">  НераспПриб: 36 669 865</w:t>
      </w:r>
    </w:p>
    <w:p w:rsidR="007E4F29" w:rsidRDefault="0084710C">
      <w:r>
        <w:t xml:space="preserve">  УстКапитал: 0</w:t>
      </w:r>
    </w:p>
    <w:p w:rsidR="007E4F29" w:rsidRDefault="0084710C">
      <w:r>
        <w:t>Чистая прибыль, за предыдущий год:</w:t>
      </w:r>
    </w:p>
    <w:p w:rsidR="007E4F29" w:rsidRDefault="0084710C">
      <w:r>
        <w:t xml:space="preserve">  Итог: 36 158 773</w:t>
      </w:r>
    </w:p>
    <w:p w:rsidR="007E4F29" w:rsidRDefault="0084710C">
      <w:r>
        <w:t xml:space="preserve">  НераспПриб: 41 855 696</w:t>
      </w:r>
    </w:p>
    <w:p w:rsidR="007E4F29" w:rsidRDefault="0084710C">
      <w:r>
        <w:t>Уменьшение капитала - всего, за предыдущий год:</w:t>
      </w:r>
    </w:p>
    <w:p w:rsidR="007E4F29" w:rsidRDefault="0084710C">
      <w:r>
        <w:t xml:space="preserve">  Итог: 5 118 165</w:t>
      </w:r>
    </w:p>
    <w:p w:rsidR="007E4F29" w:rsidRDefault="0084710C">
      <w:r>
        <w:t xml:space="preserve">  НераспПриб: 4 712 250</w:t>
      </w:r>
    </w:p>
    <w:p w:rsidR="007E4F29" w:rsidRDefault="0084710C">
      <w:r>
        <w:t xml:space="preserve">  УстКапитал: 0</w:t>
      </w:r>
    </w:p>
    <w:p w:rsidR="007E4F29" w:rsidRDefault="0084710C">
      <w:r>
        <w:t>Дивиденды, за предыдущий год:</w:t>
      </w:r>
    </w:p>
    <w:p w:rsidR="007E4F29" w:rsidRDefault="0084710C">
      <w:r>
        <w:t xml:space="preserve">  Итог: 3 068 539</w:t>
      </w:r>
    </w:p>
    <w:p w:rsidR="007E4F29" w:rsidRDefault="0084710C">
      <w:r>
        <w:t xml:space="preserve">  НераспПриб: 1 882 953</w:t>
      </w:r>
    </w:p>
    <w:p w:rsidR="007E4F29" w:rsidRDefault="0084710C">
      <w:r>
        <w:t>Величина капитала на 31 декабря отчетного года:</w:t>
      </w:r>
    </w:p>
    <w:p w:rsidR="007E4F29" w:rsidRDefault="0084710C">
      <w:r>
        <w:t xml:space="preserve">  Итог: 60 175 207</w:t>
      </w:r>
    </w:p>
    <w:p w:rsidR="007E4F29" w:rsidRDefault="0084710C">
      <w:r>
        <w:t xml:space="preserve">  НераспПриб: 126 018 586</w:t>
      </w:r>
    </w:p>
    <w:p w:rsidR="007E4F29" w:rsidRDefault="0084710C">
      <w:r>
        <w:t xml:space="preserve">  УстКапитал: 7 463</w:t>
      </w:r>
    </w:p>
    <w:p w:rsidR="007E4F29" w:rsidRDefault="0084710C">
      <w:r>
        <w:t>Увеличение капитала - всего, за отчетный год:</w:t>
      </w:r>
    </w:p>
    <w:p w:rsidR="007E4F29" w:rsidRDefault="0084710C">
      <w:r>
        <w:t xml:space="preserve">  Итог: 38 095 786</w:t>
      </w:r>
    </w:p>
    <w:p w:rsidR="007E4F29" w:rsidRDefault="0084710C">
      <w:r>
        <w:t xml:space="preserve">  НераспПриб: 46 259 727</w:t>
      </w:r>
    </w:p>
    <w:p w:rsidR="007E4F29" w:rsidRDefault="0084710C">
      <w:r>
        <w:t xml:space="preserve">  УстКапитал: 0</w:t>
      </w:r>
    </w:p>
    <w:p w:rsidR="007E4F29" w:rsidRDefault="0084710C">
      <w:r>
        <w:t>Чистая прибыль, за отчетный год:</w:t>
      </w:r>
    </w:p>
    <w:p w:rsidR="007E4F29" w:rsidRDefault="0084710C">
      <w:r>
        <w:t xml:space="preserve">  Итог: 47 294 354</w:t>
      </w:r>
    </w:p>
    <w:p w:rsidR="007E4F29" w:rsidRDefault="0084710C">
      <w:r>
        <w:t xml:space="preserve">  НераспПриб: 72 309 020</w:t>
      </w:r>
    </w:p>
    <w:p w:rsidR="007E4F29" w:rsidRDefault="0084710C">
      <w:r>
        <w:t>Уменьшение капитала - всего, за отчетный год:</w:t>
      </w:r>
    </w:p>
    <w:p w:rsidR="007E4F29" w:rsidRDefault="0084710C">
      <w:r>
        <w:t xml:space="preserve">  Итог: 18 059 531</w:t>
      </w:r>
    </w:p>
    <w:p w:rsidR="007E4F29" w:rsidRDefault="0084710C">
      <w:r>
        <w:t xml:space="preserve">  НераспПриб: 18 784 913</w:t>
      </w:r>
    </w:p>
    <w:p w:rsidR="007E4F29" w:rsidRDefault="0084710C">
      <w:r>
        <w:t xml:space="preserve">  УстКапитал: 0</w:t>
      </w:r>
    </w:p>
    <w:p w:rsidR="007E4F29" w:rsidRDefault="0084710C">
      <w:r>
        <w:t>Дивиденды, за отчетный год:</w:t>
      </w:r>
    </w:p>
    <w:p w:rsidR="007E4F29" w:rsidRDefault="0084710C">
      <w:r>
        <w:t xml:space="preserve">  Итог: 10 147 436</w:t>
      </w:r>
    </w:p>
    <w:p w:rsidR="007E4F29" w:rsidRDefault="0084710C">
      <w:r>
        <w:t xml:space="preserve">  НераспПриб: 12 717 519</w:t>
      </w:r>
    </w:p>
    <w:p w:rsidR="007E4F29" w:rsidRDefault="0084710C">
      <w:r>
        <w:t>Капитал всего до корректировок:</w:t>
      </w:r>
    </w:p>
    <w:p w:rsidR="007E4F29" w:rsidRDefault="0084710C">
      <w:r>
        <w:t xml:space="preserve">  На31ДекПред: 51 737 141</w:t>
      </w:r>
    </w:p>
    <w:p w:rsidR="007E4F29" w:rsidRDefault="0084710C">
      <w:r>
        <w:t xml:space="preserve">  ИзмКапИнФакт: -2 617 008</w:t>
      </w:r>
    </w:p>
    <w:p w:rsidR="007E4F29" w:rsidRDefault="0084710C">
      <w:r>
        <w:t xml:space="preserve">  ИзмКапЧистПр: 19 763 123</w:t>
      </w:r>
    </w:p>
    <w:p w:rsidR="007E4F29" w:rsidRDefault="0084710C">
      <w:r>
        <w:t xml:space="preserve">  На31ДекПрПред: 50 536 528</w:t>
      </w:r>
    </w:p>
    <w:p w:rsidR="007E4F29" w:rsidRDefault="0084710C">
      <w:r>
        <w:t>Нераспределенная прибыль (непокрытый убыток) до корректировок:</w:t>
      </w:r>
    </w:p>
    <w:p w:rsidR="007E4F29" w:rsidRDefault="0084710C">
      <w:r>
        <w:t xml:space="preserve">  На31ДекПред: 69 824 603</w:t>
      </w:r>
    </w:p>
    <w:p w:rsidR="007E4F29" w:rsidRDefault="0084710C">
      <w:r>
        <w:t xml:space="preserve">  ИзмКапИнФакт: -4 168 991</w:t>
      </w:r>
    </w:p>
    <w:p w:rsidR="007E4F29" w:rsidRDefault="0084710C">
      <w:r>
        <w:t xml:space="preserve">  ИзмКапЧистПр: 46 314 120</w:t>
      </w:r>
    </w:p>
    <w:p w:rsidR="007E4F29" w:rsidRDefault="0084710C">
      <w:r>
        <w:t xml:space="preserve">  На31ДекПрПред: 32 603 970</w:t>
      </w:r>
    </w:p>
    <w:p w:rsidR="007E4F29" w:rsidRDefault="0084710C">
      <w:r>
        <w:t>Капитал - всего после корректировок:</w:t>
      </w:r>
    </w:p>
    <w:p w:rsidR="007E4F29" w:rsidRDefault="0084710C">
      <w:r>
        <w:t xml:space="preserve">  На31ДекПред: 31 121 621</w:t>
      </w:r>
    </w:p>
    <w:p w:rsidR="007E4F29" w:rsidRDefault="0084710C">
      <w:r>
        <w:t xml:space="preserve">  ИзмКапИнФакт: -5 070 218</w:t>
      </w:r>
    </w:p>
    <w:p w:rsidR="007E4F29" w:rsidRDefault="0084710C">
      <w:r>
        <w:t xml:space="preserve">  ИзмКапЧистПр: 40 285 534</w:t>
      </w:r>
    </w:p>
    <w:p w:rsidR="007E4F29" w:rsidRDefault="0084710C">
      <w:r>
        <w:t xml:space="preserve">  На31ДекПрПред: 32 506 376</w:t>
      </w:r>
    </w:p>
    <w:p w:rsidR="007E4F29" w:rsidRDefault="0084710C">
      <w:r>
        <w:t>Нераспределенная прибыль (непокрытый убыток) после корректировок:</w:t>
      </w:r>
    </w:p>
    <w:p w:rsidR="007E4F29" w:rsidRDefault="0084710C">
      <w:r>
        <w:t xml:space="preserve">  На31ДекПред: 58 045 895</w:t>
      </w:r>
    </w:p>
    <w:p w:rsidR="007E4F29" w:rsidRDefault="0084710C">
      <w:r>
        <w:t xml:space="preserve">  ИзмКапИнФакт: -5 056 894</w:t>
      </w:r>
    </w:p>
    <w:p w:rsidR="007E4F29" w:rsidRDefault="0084710C">
      <w:r>
        <w:t xml:space="preserve">  ИзмКапЧистПр: 23 340 012</w:t>
      </w:r>
    </w:p>
    <w:p w:rsidR="007E4F29" w:rsidRDefault="0084710C">
      <w:r>
        <w:t xml:space="preserve">  На31ДекПрПред: 43 710 649</w:t>
      </w:r>
    </w:p>
    <w:p w:rsidR="007E4F29" w:rsidRDefault="0084710C">
      <w:r>
        <w:t>Чистые активы:</w:t>
      </w:r>
    </w:p>
    <w:p w:rsidR="007E4F29" w:rsidRDefault="0084710C">
      <w:r>
        <w:t xml:space="preserve">  На31ДекОтч: 55 041 388</w:t>
      </w:r>
    </w:p>
    <w:p w:rsidR="007E4F29" w:rsidRDefault="0084710C">
      <w:r>
        <w:t xml:space="preserve">  На31ДекПред: 51 251 536</w:t>
      </w:r>
    </w:p>
    <w:p w:rsidR="007E4F29" w:rsidRDefault="0084710C">
      <w:r>
        <w:t xml:space="preserve">  На31ДекПрПред: 26 621 501</w:t>
      </w:r>
    </w:p>
    <w:p w:rsidR="007E4F29" w:rsidRDefault="0084710C">
      <w:r>
        <w:t>Сальдо денежных потоков от текущих операций:</w:t>
      </w:r>
    </w:p>
    <w:p w:rsidR="007E4F29" w:rsidRDefault="0084710C">
      <w:r>
        <w:t xml:space="preserve">  Сумма за отчётный период: 16 424 557</w:t>
      </w:r>
    </w:p>
    <w:p w:rsidR="007E4F29" w:rsidRDefault="0084710C">
      <w:r>
        <w:t xml:space="preserve">  Сумма за предыдущий период: -6 224 983</w:t>
      </w:r>
    </w:p>
    <w:p w:rsidR="007E4F29" w:rsidRDefault="0084710C">
      <w:r>
        <w:t>Поступления - всего:</w:t>
      </w:r>
    </w:p>
    <w:p w:rsidR="007E4F29" w:rsidRDefault="0084710C">
      <w:r>
        <w:t xml:space="preserve">  Сумма за отчётный период: 271 217 622</w:t>
      </w:r>
    </w:p>
    <w:p w:rsidR="007E4F29" w:rsidRDefault="0084710C">
      <w:r>
        <w:t xml:space="preserve">  Сумма за предыдущий период: 177 360 629</w:t>
      </w:r>
    </w:p>
    <w:p w:rsidR="007E4F29" w:rsidRDefault="0084710C">
      <w:r>
        <w:t>От продажи продукции, товаров, работ и услуг:</w:t>
      </w:r>
    </w:p>
    <w:p w:rsidR="007E4F29" w:rsidRDefault="0084710C">
      <w:r>
        <w:t xml:space="preserve">  Сумма за отчётный период: 127 595 441</w:t>
      </w:r>
    </w:p>
    <w:p w:rsidR="007E4F29" w:rsidRDefault="0084710C">
      <w:r>
        <w:t xml:space="preserve">  Сумма за предыдущий период: 165 116 022</w:t>
      </w:r>
    </w:p>
    <w:p w:rsidR="007E4F29" w:rsidRDefault="0084710C">
      <w:r>
        <w:t>Арендных платежей, лицензионных платежей, роялти, комиссионных и иных аналогичных платежей:</w:t>
      </w:r>
    </w:p>
    <w:p w:rsidR="007E4F29" w:rsidRDefault="0084710C">
      <w:r>
        <w:t xml:space="preserve">  Сумма за отчётный период: 1 626 824</w:t>
      </w:r>
    </w:p>
    <w:p w:rsidR="007E4F29" w:rsidRDefault="0084710C">
      <w:r>
        <w:t xml:space="preserve">  Сумма за предыдущий период: 2 291 779</w:t>
      </w:r>
    </w:p>
    <w:p w:rsidR="007E4F29" w:rsidRDefault="0084710C">
      <w:r>
        <w:t>Прочие поступления:</w:t>
      </w:r>
    </w:p>
    <w:p w:rsidR="007E4F29" w:rsidRDefault="0084710C">
      <w:r>
        <w:t xml:space="preserve">  Сумма за отчётный период: 3000</w:t>
      </w:r>
    </w:p>
    <w:p w:rsidR="007E4F29" w:rsidRDefault="0084710C">
      <w:r>
        <w:t xml:space="preserve">  Сумма за предыдущий период: 300 028</w:t>
      </w:r>
    </w:p>
    <w:p w:rsidR="007E4F29" w:rsidRDefault="0084710C">
      <w:r>
        <w:t>Платежи - всего:</w:t>
      </w:r>
    </w:p>
    <w:p w:rsidR="007E4F29" w:rsidRDefault="0084710C">
      <w:r>
        <w:t xml:space="preserve">  Сумма за отчётный период: 178 957 885</w:t>
      </w:r>
    </w:p>
    <w:p w:rsidR="007E4F29" w:rsidRDefault="0084710C">
      <w:r>
        <w:t xml:space="preserve">  Сумма за предыдущий период: 91 828 344</w:t>
      </w:r>
    </w:p>
    <w:p w:rsidR="007E4F29" w:rsidRDefault="0084710C">
      <w:r>
        <w:t>Поставщикам (подрядчикам) за сырье, материалы, работы, услуги:</w:t>
      </w:r>
    </w:p>
    <w:p w:rsidR="007E4F29" w:rsidRDefault="0084710C">
      <w:r>
        <w:t xml:space="preserve">  Сумма за отчётный период: 144 010 432</w:t>
      </w:r>
    </w:p>
    <w:p w:rsidR="007E4F29" w:rsidRDefault="0084710C">
      <w:r>
        <w:t xml:space="preserve">  Сумма за предыдущий период: 165 752 689</w:t>
      </w:r>
    </w:p>
    <w:p w:rsidR="007E4F29" w:rsidRDefault="0084710C">
      <w:r>
        <w:t>В связи с оплатой труда работников:</w:t>
      </w:r>
    </w:p>
    <w:p w:rsidR="007E4F29" w:rsidRDefault="0084710C">
      <w:r>
        <w:t xml:space="preserve">  Сумма за отчётный период: 107 762 851</w:t>
      </w:r>
    </w:p>
    <w:p w:rsidR="007E4F29" w:rsidRDefault="0084710C">
      <w:r>
        <w:t xml:space="preserve">  Сумма за предыдущий период: 31 593 803</w:t>
      </w:r>
    </w:p>
    <w:p w:rsidR="007E4F29" w:rsidRDefault="0084710C">
      <w:r>
        <w:t>Проценты по долговым обязательствам:</w:t>
      </w:r>
    </w:p>
    <w:p w:rsidR="007E4F29" w:rsidRDefault="0084710C">
      <w:r>
        <w:t xml:space="preserve">  Сумма за отчётный период: 1 446 058</w:t>
      </w:r>
    </w:p>
    <w:p w:rsidR="007E4F29" w:rsidRDefault="0084710C">
      <w:r>
        <w:t xml:space="preserve">  Сумма за предыдущий период: 925 713</w:t>
      </w:r>
    </w:p>
    <w:p w:rsidR="007E4F29" w:rsidRDefault="0084710C">
      <w:r>
        <w:t>Налога на прибыль организаций:</w:t>
      </w:r>
    </w:p>
    <w:p w:rsidR="007E4F29" w:rsidRDefault="0084710C">
      <w:r>
        <w:t xml:space="preserve">  Сумма за отчётный период: 2 773 626</w:t>
      </w:r>
    </w:p>
    <w:p w:rsidR="007E4F29" w:rsidRDefault="0084710C">
      <w:r>
        <w:t xml:space="preserve">  Сумма за предыдущий период: 1 702 784</w:t>
      </w:r>
    </w:p>
    <w:p w:rsidR="007E4F29" w:rsidRDefault="0084710C">
      <w:r>
        <w:t>Прочие платежи:</w:t>
      </w:r>
    </w:p>
    <w:p w:rsidR="007E4F29" w:rsidRDefault="0084710C">
      <w:r>
        <w:t xml:space="preserve">  Сумма за отчётный период: 4 338 994</w:t>
      </w:r>
    </w:p>
    <w:p w:rsidR="007E4F29" w:rsidRDefault="0084710C">
      <w:r>
        <w:t xml:space="preserve">  Сумма за предыдущий период: 477 911</w:t>
      </w:r>
    </w:p>
    <w:p w:rsidR="007E4F29" w:rsidRDefault="0084710C">
      <w:r>
        <w:t>Сальдо денежных потоков от инвестиционных операций:</w:t>
      </w:r>
    </w:p>
    <w:p w:rsidR="007E4F29" w:rsidRDefault="0084710C">
      <w:r>
        <w:t xml:space="preserve">  Сумма за отчётный период: -4 651 862</w:t>
      </w:r>
    </w:p>
    <w:p w:rsidR="007E4F29" w:rsidRDefault="0084710C">
      <w:r>
        <w:t xml:space="preserve">  Сумма за предыдущий период: -5 079 598</w:t>
      </w:r>
    </w:p>
    <w:p w:rsidR="007E4F29" w:rsidRDefault="0084710C">
      <w:r>
        <w:t>Поступления - всего:</w:t>
      </w:r>
    </w:p>
    <w:p w:rsidR="007E4F29" w:rsidRDefault="0084710C">
      <w:r>
        <w:t xml:space="preserve">  Сумма за отчётный период: 1 325 330</w:t>
      </w:r>
    </w:p>
    <w:p w:rsidR="007E4F29" w:rsidRDefault="0084710C">
      <w:r>
        <w:t>От возврата предоставленных займов, от продажи долговых ценных бумаг (прав требования денежных средств к другим лицам):</w:t>
      </w:r>
    </w:p>
    <w:p w:rsidR="007E4F29" w:rsidRDefault="0084710C">
      <w:r>
        <w:t xml:space="preserve">  Сумма за отчётный период: 1 743 683</w:t>
      </w:r>
    </w:p>
    <w:p w:rsidR="007E4F29" w:rsidRDefault="0084710C">
      <w:r>
        <w:t>Дивидендов, процентов по долговым финансовым вложениям и аналогичных поступлений от долевого участия в других организациях:</w:t>
      </w:r>
    </w:p>
    <w:p w:rsidR="007E4F29" w:rsidRDefault="0084710C">
      <w:r>
        <w:t xml:space="preserve">  Сумма за отчётный период: 164 120</w:t>
      </w:r>
    </w:p>
    <w:p w:rsidR="007E4F29" w:rsidRDefault="0084710C">
      <w:r>
        <w:t>Платежи - всего:</w:t>
      </w:r>
    </w:p>
    <w:p w:rsidR="007E4F29" w:rsidRDefault="0084710C">
      <w:r>
        <w:t xml:space="preserve">  Сумма за отчётный период: 7 619 334</w:t>
      </w:r>
    </w:p>
    <w:p w:rsidR="007E4F29" w:rsidRDefault="0084710C">
      <w:r>
        <w:t xml:space="preserve">  Сумма за предыдущий период: 6 906 388</w:t>
      </w:r>
    </w:p>
    <w:p w:rsidR="007E4F29" w:rsidRDefault="0084710C">
      <w:r>
        <w:t>В связи с приобретением, созданием, модернизацией, реконструкцией и подготовкой к использованию внеоборотных активов:</w:t>
      </w:r>
    </w:p>
    <w:p w:rsidR="007E4F29" w:rsidRDefault="0084710C">
      <w:r>
        <w:t xml:space="preserve">  Сумма за отчётный период: 6 347 654</w:t>
      </w:r>
    </w:p>
    <w:p w:rsidR="007E4F29" w:rsidRDefault="0084710C">
      <w:r>
        <w:t>В связи с приобретением долговых ценных бумаг (прав требования денежных средств к другим лицам), предоставление займов другим лицам:</w:t>
      </w:r>
    </w:p>
    <w:p w:rsidR="007E4F29" w:rsidRDefault="0084710C">
      <w:r>
        <w:t xml:space="preserve">  Сумма за отчётный период: 575 543</w:t>
      </w:r>
    </w:p>
    <w:p w:rsidR="007E4F29" w:rsidRDefault="0084710C">
      <w:r>
        <w:t xml:space="preserve">  Сумма за предыдущий период: 1 082 941</w:t>
      </w:r>
    </w:p>
    <w:p w:rsidR="007E4F29" w:rsidRDefault="0084710C">
      <w:r>
        <w:t>Прочие платежи: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4 612 482</w:t>
      </w:r>
    </w:p>
    <w:p w:rsidR="007E4F29" w:rsidRDefault="0084710C">
      <w:r>
        <w:t>Сальдо денежных потоков от финансовых операций:</w:t>
      </w:r>
    </w:p>
    <w:p w:rsidR="007E4F29" w:rsidRDefault="0084710C">
      <w:r>
        <w:t xml:space="preserve">  Сумма за отчётный период: -17 593 688</w:t>
      </w:r>
    </w:p>
    <w:p w:rsidR="007E4F29" w:rsidRDefault="0084710C">
      <w:r>
        <w:t xml:space="preserve">  Сумма за предыдущий период: 7 034 433</w:t>
      </w:r>
    </w:p>
    <w:p w:rsidR="007E4F29" w:rsidRDefault="0084710C">
      <w:r>
        <w:t>Поступления - всего:</w:t>
      </w:r>
    </w:p>
    <w:p w:rsidR="007E4F29" w:rsidRDefault="0084710C">
      <w:r>
        <w:t xml:space="preserve">  Сумма за отчётный период: 47 284</w:t>
      </w:r>
    </w:p>
    <w:p w:rsidR="007E4F29" w:rsidRDefault="0084710C">
      <w:r>
        <w:t xml:space="preserve">  Сумма за предыдущий период: 13 279 524</w:t>
      </w:r>
    </w:p>
    <w:p w:rsidR="007E4F29" w:rsidRDefault="0084710C">
      <w:r>
        <w:t>Получение кредитов и займов:</w:t>
      </w:r>
    </w:p>
    <w:p w:rsidR="007E4F29" w:rsidRDefault="0084710C">
      <w:r>
        <w:t xml:space="preserve">  Сумма за отчётный период: 73 675</w:t>
      </w:r>
    </w:p>
    <w:p w:rsidR="007E4F29" w:rsidRDefault="0084710C">
      <w:r>
        <w:t xml:space="preserve">  Сумма за предыдущий период: 13 305 454</w:t>
      </w:r>
    </w:p>
    <w:p w:rsidR="007E4F29" w:rsidRDefault="0084710C">
      <w:r>
        <w:t>Платежи - всего:</w:t>
      </w:r>
    </w:p>
    <w:p w:rsidR="007E4F29" w:rsidRDefault="0084710C">
      <w:r>
        <w:t xml:space="preserve">  Сумма за отчётный период: 14 925 366</w:t>
      </w:r>
    </w:p>
    <w:p w:rsidR="007E4F29" w:rsidRDefault="0084710C">
      <w:r>
        <w:t xml:space="preserve">  Сумма за предыдущий период: 7 457 903</w:t>
      </w:r>
    </w:p>
    <w:p w:rsidR="007E4F29" w:rsidRDefault="0084710C">
      <w:r>
        <w:t>На уплату дивидендов и иных платежей по распределению прибыли в пользу собственников (участников):</w:t>
      </w:r>
    </w:p>
    <w:p w:rsidR="007E4F29" w:rsidRDefault="0084710C">
      <w:r>
        <w:t xml:space="preserve">  Сумма за отчётный период: 14 624 792</w:t>
      </w:r>
    </w:p>
    <w:p w:rsidR="007E4F29" w:rsidRDefault="0084710C">
      <w:r>
        <w:t xml:space="preserve">  Сумма за предыдущий период: 5 266 082</w:t>
      </w:r>
    </w:p>
    <w:p w:rsidR="007E4F29" w:rsidRDefault="0084710C">
      <w:r>
        <w:t>В связи с погашением (выкупом) векселей и других долговых ценных бумаг, возврат кредитов и займов:</w:t>
      </w:r>
    </w:p>
    <w:p w:rsidR="007E4F29" w:rsidRDefault="0084710C">
      <w:r>
        <w:t xml:space="preserve">  Сумма за отчётный период: 9 272 930</w:t>
      </w:r>
    </w:p>
    <w:p w:rsidR="007E4F29" w:rsidRDefault="0084710C">
      <w:r>
        <w:t xml:space="preserve">  Сумма за предыдущий период: 4 093 422</w:t>
      </w:r>
    </w:p>
    <w:p w:rsidR="007E4F29" w:rsidRDefault="0084710C">
      <w:r>
        <w:t>Сальдо денежных потоков за отчетный период:</w:t>
      </w:r>
    </w:p>
    <w:p w:rsidR="007E4F29" w:rsidRDefault="0084710C">
      <w:r>
        <w:t xml:space="preserve">  Сумма за отчётный период: 3 238 090</w:t>
      </w:r>
    </w:p>
    <w:p w:rsidR="007E4F29" w:rsidRDefault="0084710C">
      <w:r>
        <w:t xml:space="preserve">  Сумма за предыдущий период: -1 873 667</w:t>
      </w:r>
    </w:p>
    <w:p w:rsidR="007E4F29" w:rsidRDefault="0084710C">
      <w:r>
        <w:t>Остаток денежных средств и денежных эквивалентов на начало отчетного периода:</w:t>
      </w:r>
    </w:p>
    <w:p w:rsidR="007E4F29" w:rsidRDefault="0084710C">
      <w:r>
        <w:t xml:space="preserve">  Сумма за отчётный период: 2 017 023</w:t>
      </w:r>
    </w:p>
    <w:p w:rsidR="007E4F29" w:rsidRDefault="0084710C">
      <w:r>
        <w:t xml:space="preserve">  Сумма за предыдущий период: 2 954 353</w:t>
      </w:r>
    </w:p>
    <w:p w:rsidR="007E4F29" w:rsidRDefault="0084710C">
      <w:r>
        <w:t>Остаток денежных средств и денежных эквивалентов на конец отчетного периода:</w:t>
      </w:r>
    </w:p>
    <w:p w:rsidR="007E4F29" w:rsidRDefault="0084710C">
      <w:r>
        <w:t xml:space="preserve">  Сумма за отчётный период: 5 886 402</w:t>
      </w:r>
    </w:p>
    <w:p w:rsidR="007E4F29" w:rsidRDefault="0084710C">
      <w:r>
        <w:t xml:space="preserve">  Сумма за предыдущий период: 2 559 225</w:t>
      </w:r>
    </w:p>
    <w:p w:rsidR="007E4F29" w:rsidRDefault="0084710C">
      <w:r>
        <w:t>Остаток средств на начало отчетного года: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Остаток средств на конец отчетного года:</w:t>
      </w:r>
    </w:p>
    <w:p w:rsidR="007E4F29" w:rsidRDefault="0084710C">
      <w:r>
        <w:t xml:space="preserve">  Сумма за отчётный период: 0</w:t>
      </w:r>
    </w:p>
    <w:p w:rsidR="007E4F29" w:rsidRDefault="007E4F29">
      <w:r/>
    </w:p>
    <w:p w:rsidR="007E4F29" w:rsidRDefault="0084710C">
      <w:r>
        <w:t>ФИНАНСОВЫЕ ДАННЫЕ - 2020 ГОД</w:t>
      </w:r>
    </w:p>
    <w:p w:rsidR="007E4F29" w:rsidRDefault="0084710C">
      <w:r>
        <w:t>Итого внеоборотных активов:</w:t>
      </w:r>
    </w:p>
    <w:p w:rsidR="007E4F29" w:rsidRDefault="0084710C">
      <w:r>
        <w:t xml:space="preserve">  Сумма за отчётный период: 55 549 283</w:t>
      </w:r>
    </w:p>
    <w:p w:rsidR="007E4F29" w:rsidRDefault="0084710C">
      <w:r>
        <w:t xml:space="preserve">  Сумма за предыдущий период: 61 868 639</w:t>
      </w:r>
    </w:p>
    <w:p w:rsidR="007E4F29" w:rsidRDefault="0084710C">
      <w:r>
        <w:t xml:space="preserve">  Сумма за предшествующие периоды: 98 188 235</w:t>
      </w:r>
    </w:p>
    <w:p w:rsidR="007E4F29" w:rsidRDefault="0084710C">
      <w:r>
        <w:t>Нематериальные активы:</w:t>
      </w:r>
    </w:p>
    <w:p w:rsidR="007E4F29" w:rsidRDefault="0084710C">
      <w:r>
        <w:t xml:space="preserve">  Сумма за отчётный период: 80 471</w:t>
      </w:r>
    </w:p>
    <w:p w:rsidR="007E4F29" w:rsidRDefault="0084710C">
      <w:r>
        <w:t>Основные средства:</w:t>
      </w:r>
    </w:p>
    <w:p w:rsidR="007E4F29" w:rsidRDefault="0084710C">
      <w:r>
        <w:t xml:space="preserve">  Сумма за отчётный период: 115 873 560</w:t>
      </w:r>
    </w:p>
    <w:p w:rsidR="007E4F29" w:rsidRDefault="0084710C">
      <w:r>
        <w:t xml:space="preserve">  Сумма за предыдущий период: 90 938 265</w:t>
      </w:r>
    </w:p>
    <w:p w:rsidR="007E4F29" w:rsidRDefault="0084710C">
      <w:r>
        <w:t xml:space="preserve">  Сумма за предшествующие периоды: 113 230 120</w:t>
      </w:r>
    </w:p>
    <w:p w:rsidR="007E4F29" w:rsidRDefault="0084710C">
      <w:r>
        <w:t>Доходные вложения в материальные ценности: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568 272</w:t>
      </w:r>
    </w:p>
    <w:p w:rsidR="007E4F29" w:rsidRDefault="0084710C">
      <w:r>
        <w:t>Финансовые вложения: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6 900 559</w:t>
      </w:r>
    </w:p>
    <w:p w:rsidR="007E4F29" w:rsidRDefault="0084710C">
      <w:r>
        <w:t xml:space="preserve">  Сумма за предшествующие периоды: 3 110 102</w:t>
      </w:r>
    </w:p>
    <w:p w:rsidR="007E4F29" w:rsidRDefault="0084710C">
      <w:r>
        <w:t>Итого оборотных активов:</w:t>
      </w:r>
    </w:p>
    <w:p w:rsidR="007E4F29" w:rsidRDefault="0084710C">
      <w:r>
        <w:t xml:space="preserve">  Сумма за отчётный период: 72 806 629</w:t>
      </w:r>
    </w:p>
    <w:p w:rsidR="007E4F29" w:rsidRDefault="0084710C">
      <w:r>
        <w:t xml:space="preserve">  Сумма за предыдущий период: 25 004 827</w:t>
      </w:r>
    </w:p>
    <w:p w:rsidR="007E4F29" w:rsidRDefault="0084710C">
      <w:r>
        <w:t xml:space="preserve">  Сумма за предшествующие периоды: 12 222 717</w:t>
      </w:r>
    </w:p>
    <w:p w:rsidR="007E4F29" w:rsidRDefault="0084710C">
      <w:r>
        <w:t>Запасы:</w:t>
      </w:r>
    </w:p>
    <w:p w:rsidR="007E4F29" w:rsidRDefault="0084710C">
      <w:r>
        <w:t xml:space="preserve">  Сумма за отчётный период: 14 109 593</w:t>
      </w:r>
    </w:p>
    <w:p w:rsidR="007E4F29" w:rsidRDefault="0084710C">
      <w:r>
        <w:t xml:space="preserve">  Сумма за предыдущий период: 23 776 411</w:t>
      </w:r>
    </w:p>
    <w:p w:rsidR="007E4F29" w:rsidRDefault="0084710C">
      <w:r>
        <w:t xml:space="preserve">  Сумма за предшествующие периоды: 4 733 069</w:t>
      </w:r>
    </w:p>
    <w:p w:rsidR="007E4F29" w:rsidRDefault="0084710C">
      <w:r>
        <w:t>Налог на добавленную стоимость по приобретенным ценностям:</w:t>
      </w:r>
    </w:p>
    <w:p w:rsidR="007E4F29" w:rsidRDefault="0084710C">
      <w:r>
        <w:t xml:space="preserve">  Сумма за отчётный период: 45 625</w:t>
      </w:r>
    </w:p>
    <w:p w:rsidR="007E4F29" w:rsidRDefault="0084710C">
      <w:r>
        <w:t xml:space="preserve">  Сумма за предыдущий период: 292 853</w:t>
      </w:r>
    </w:p>
    <w:p w:rsidR="007E4F29" w:rsidRDefault="0084710C">
      <w:r>
        <w:t xml:space="preserve">  Сумма за предшествующие периоды: 16 190</w:t>
      </w:r>
    </w:p>
    <w:p w:rsidR="007E4F29" w:rsidRDefault="0084710C">
      <w:r>
        <w:t>Дебиторская задолженность:</w:t>
      </w:r>
    </w:p>
    <w:p w:rsidR="007E4F29" w:rsidRDefault="0084710C">
      <w:r>
        <w:t xml:space="preserve">  Сумма за отчётный период: 4 858 693</w:t>
      </w:r>
    </w:p>
    <w:p w:rsidR="007E4F29" w:rsidRDefault="0084710C">
      <w:r>
        <w:t xml:space="preserve">  Сумма за предыдущий период: 7 412 361</w:t>
      </w:r>
    </w:p>
    <w:p w:rsidR="007E4F29" w:rsidRDefault="0084710C">
      <w:r>
        <w:t xml:space="preserve">  Сумма за предшествующие периоды: 3 298 894</w:t>
      </w:r>
    </w:p>
    <w:p w:rsidR="007E4F29" w:rsidRDefault="0084710C">
      <w:r>
        <w:t>Финансовые вложения (за исключением денежных эквивалентов):</w:t>
      </w:r>
    </w:p>
    <w:p w:rsidR="007E4F29" w:rsidRDefault="0084710C">
      <w:r>
        <w:t xml:space="preserve">  Сумма за отчётный период: 50 655 883</w:t>
      </w:r>
    </w:p>
    <w:p w:rsidR="007E4F29" w:rsidRDefault="0084710C">
      <w:r>
        <w:t xml:space="preserve">  Сумма за предыдущий период: 13 694 965</w:t>
      </w:r>
    </w:p>
    <w:p w:rsidR="007E4F29" w:rsidRDefault="0084710C">
      <w:r>
        <w:t xml:space="preserve">  Сумма за предшествующие периоды: 11 541 921</w:t>
      </w:r>
    </w:p>
    <w:p w:rsidR="007E4F29" w:rsidRDefault="0084710C">
      <w:r>
        <w:t>Денежные средства и денежные эквиваленты:</w:t>
      </w:r>
    </w:p>
    <w:p w:rsidR="007E4F29" w:rsidRDefault="0084710C">
      <w:r>
        <w:t xml:space="preserve">  Сумма за отчётный период: 7 379 509</w:t>
      </w:r>
    </w:p>
    <w:p w:rsidR="007E4F29" w:rsidRDefault="0084710C">
      <w:r>
        <w:t xml:space="preserve">  Сумма за предыдущий период: 2 398 419</w:t>
      </w:r>
    </w:p>
    <w:p w:rsidR="007E4F29" w:rsidRDefault="0084710C">
      <w:r>
        <w:t xml:space="preserve">  Сумма за предшествующие периоды: 1 551 684</w:t>
      </w:r>
    </w:p>
    <w:p w:rsidR="007E4F29" w:rsidRDefault="0084710C">
      <w:r>
        <w:t>Прочие оборотные активы:</w:t>
      </w:r>
    </w:p>
    <w:p w:rsidR="007E4F29" w:rsidRDefault="0084710C">
      <w:r>
        <w:t xml:space="preserve">  Сумма за отчётный период: 6 871 788</w:t>
      </w:r>
    </w:p>
    <w:p w:rsidR="007E4F29" w:rsidRDefault="0084710C">
      <w:r>
        <w:t xml:space="preserve">  Сумма за предыдущий период: 3 064 075</w:t>
      </w:r>
    </w:p>
    <w:p w:rsidR="007E4F29" w:rsidRDefault="0084710C">
      <w:r>
        <w:t xml:space="preserve">  Сумма за предшествующие периоды: 218 534</w:t>
      </w:r>
    </w:p>
    <w:p w:rsidR="007E4F29" w:rsidRDefault="0084710C">
      <w:r>
        <w:t>Итого капитал:</w:t>
      </w:r>
    </w:p>
    <w:p w:rsidR="007E4F29" w:rsidRDefault="0084710C">
      <w:r>
        <w:t xml:space="preserve">  Сумма за отчётный период: 131 458 975</w:t>
      </w:r>
    </w:p>
    <w:p w:rsidR="007E4F29" w:rsidRDefault="0084710C">
      <w:r>
        <w:t xml:space="preserve">  Сумма за предыдущий период: 59 658 194</w:t>
      </w:r>
    </w:p>
    <w:p w:rsidR="007E4F29" w:rsidRDefault="0084710C">
      <w:r>
        <w:t xml:space="preserve">  Сумма за предшествующие периоды: 50 069 905</w:t>
      </w:r>
    </w:p>
    <w:p w:rsidR="007E4F29" w:rsidRDefault="0084710C">
      <w:r>
        <w:t>Уставный капитал (складочный капитал, уставный фонд, вклады товарищей):</w:t>
      </w:r>
    </w:p>
    <w:p w:rsidR="007E4F29" w:rsidRDefault="0084710C">
      <w:r>
        <w:t xml:space="preserve">  Сумма за отчётный период: 11 939</w:t>
      </w:r>
    </w:p>
    <w:p w:rsidR="007E4F29" w:rsidRDefault="0084710C">
      <w:r>
        <w:t xml:space="preserve">  Сумма за предыдущий период: 10 813</w:t>
      </w:r>
    </w:p>
    <w:p w:rsidR="007E4F29" w:rsidRDefault="0084710C">
      <w:r>
        <w:t xml:space="preserve">  Сумма за предшествующие периоды: 11 954</w:t>
      </w:r>
    </w:p>
    <w:p w:rsidR="007E4F29" w:rsidRDefault="0084710C">
      <w:r>
        <w:t>Нераспределенная прибыль (непокрытый убыток):</w:t>
      </w:r>
    </w:p>
    <w:p w:rsidR="007E4F29" w:rsidRDefault="0084710C">
      <w:r>
        <w:t xml:space="preserve">  Сумма за отчётный период: 53 785 734</w:t>
      </w:r>
    </w:p>
    <w:p w:rsidR="007E4F29" w:rsidRDefault="0084710C">
      <w:r>
        <w:t xml:space="preserve">  Сумма за предыдущий период: 130 947 588</w:t>
      </w:r>
    </w:p>
    <w:p w:rsidR="007E4F29" w:rsidRDefault="0084710C">
      <w:r>
        <w:t xml:space="preserve">  Сумма за предшествующие периоды: 48 216 071</w:t>
      </w:r>
    </w:p>
    <w:p w:rsidR="007E4F29" w:rsidRDefault="0084710C">
      <w:r>
        <w:t>Итого долгосрочных обязательств:</w:t>
      </w:r>
    </w:p>
    <w:p w:rsidR="007E4F29" w:rsidRDefault="0084710C">
      <w:r>
        <w:t xml:space="preserve">  Сумма за отчётный период: 24 133 956</w:t>
      </w:r>
    </w:p>
    <w:p w:rsidR="007E4F29" w:rsidRDefault="0084710C">
      <w:r>
        <w:t xml:space="preserve">  Сумма за предыдущий период: 15 377 090</w:t>
      </w:r>
    </w:p>
    <w:p w:rsidR="007E4F29" w:rsidRDefault="0084710C">
      <w:r>
        <w:t xml:space="preserve">  Сумма за предшествующие периоды: 7 646 174</w:t>
      </w:r>
    </w:p>
    <w:p w:rsidR="007E4F29" w:rsidRDefault="0084710C">
      <w:r>
        <w:t>Долгосрочные заемные средства:</w:t>
      </w:r>
    </w:p>
    <w:p w:rsidR="007E4F29" w:rsidRDefault="0084710C">
      <w:r>
        <w:t xml:space="preserve">  Сумма за отчётный период: 32 057 118</w:t>
      </w:r>
    </w:p>
    <w:p w:rsidR="007E4F29" w:rsidRDefault="0084710C">
      <w:r>
        <w:t xml:space="preserve">  Сумма за предыдущий период: 6 976 315</w:t>
      </w:r>
    </w:p>
    <w:p w:rsidR="007E4F29" w:rsidRDefault="0084710C">
      <w:r>
        <w:t xml:space="preserve">  Сумма за предшествующие периоды: 11 186 942</w:t>
      </w:r>
    </w:p>
    <w:p w:rsidR="007E4F29" w:rsidRDefault="0084710C">
      <w:r>
        <w:t>Итого краткосрочных обязательств:</w:t>
      </w:r>
    </w:p>
    <w:p w:rsidR="007E4F29" w:rsidRDefault="0084710C">
      <w:r>
        <w:t xml:space="preserve">  Сумма за отчётный период: 10 651 421</w:t>
      </w:r>
    </w:p>
    <w:p w:rsidR="007E4F29" w:rsidRDefault="0084710C">
      <w:r>
        <w:t xml:space="preserve">  Сумма за предыдущий период: 7 179 011</w:t>
      </w:r>
    </w:p>
    <w:p w:rsidR="007E4F29" w:rsidRDefault="0084710C">
      <w:r>
        <w:t xml:space="preserve">  Сумма за предшествующие периоды: 36 225 158</w:t>
      </w:r>
    </w:p>
    <w:p w:rsidR="007E4F29" w:rsidRDefault="0084710C">
      <w:r>
        <w:t>Краткосрочные заемные обязательства: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предшествующие периоды: 4 728 825</w:t>
      </w:r>
    </w:p>
    <w:p w:rsidR="007E4F29" w:rsidRDefault="0084710C">
      <w:r>
        <w:t>Краткосрочная кредиторская задолженность:</w:t>
      </w:r>
    </w:p>
    <w:p w:rsidR="007E4F29" w:rsidRDefault="0084710C">
      <w:r>
        <w:t xml:space="preserve">  Сумма за отчётный период: 10 257 574</w:t>
      </w:r>
    </w:p>
    <w:p w:rsidR="007E4F29" w:rsidRDefault="0084710C">
      <w:r>
        <w:t xml:space="preserve">  Сумма за предыдущий период: 15 318 413</w:t>
      </w:r>
    </w:p>
    <w:p w:rsidR="007E4F29" w:rsidRDefault="0084710C">
      <w:r>
        <w:t xml:space="preserve">  Сумма за предшествующие периоды: 23 487 526</w:t>
      </w:r>
    </w:p>
    <w:p w:rsidR="007E4F29" w:rsidRDefault="0084710C">
      <w:r>
        <w:t>Оценочные обязательства:</w:t>
      </w:r>
    </w:p>
    <w:p w:rsidR="007E4F29" w:rsidRDefault="0084710C">
      <w:r>
        <w:t xml:space="preserve">  Сумма за отчётный период: 6 856 171</w:t>
      </w:r>
    </w:p>
    <w:p w:rsidR="007E4F29" w:rsidRDefault="0084710C">
      <w:r>
        <w:t>Баланс (актив):</w:t>
      </w:r>
    </w:p>
    <w:p w:rsidR="007E4F29" w:rsidRDefault="0084710C">
      <w:r>
        <w:t xml:space="preserve">  Сумма за отчётный период: 78 891 092</w:t>
      </w:r>
    </w:p>
    <w:p w:rsidR="007E4F29" w:rsidRDefault="0084710C">
      <w:r>
        <w:t xml:space="preserve">  Сумма за предыдущий период: 86 672 500</w:t>
      </w:r>
    </w:p>
    <w:p w:rsidR="007E4F29" w:rsidRDefault="0084710C">
      <w:r>
        <w:t xml:space="preserve">  Сумма за предшествующие периоды: 138 190 019</w:t>
      </w:r>
    </w:p>
    <w:p w:rsidR="007E4F29" w:rsidRDefault="0084710C">
      <w:r>
        <w:t>Баланс (пассив):</w:t>
      </w:r>
    </w:p>
    <w:p w:rsidR="007E4F29" w:rsidRDefault="0084710C">
      <w:r>
        <w:t xml:space="preserve">  Сумма за отчётный период: 144 012 123</w:t>
      </w:r>
    </w:p>
    <w:p w:rsidR="007E4F29" w:rsidRDefault="0084710C">
      <w:r>
        <w:t xml:space="preserve">  Сумма за предыдущий период: 109 390 629</w:t>
      </w:r>
    </w:p>
    <w:p w:rsidR="007E4F29" w:rsidRDefault="0084710C">
      <w:r>
        <w:t xml:space="preserve">  Сумма за предшествующие периоды: 61 326 786</w:t>
      </w:r>
    </w:p>
    <w:p w:rsidR="007E4F29" w:rsidRDefault="0084710C">
      <w:r>
        <w:t>Валовая прибыль (убыток):</w:t>
      </w:r>
    </w:p>
    <w:p w:rsidR="007E4F29" w:rsidRDefault="0084710C">
      <w:r>
        <w:t xml:space="preserve">  Сумма за отчётный период: 33 290 155</w:t>
      </w:r>
    </w:p>
    <w:p w:rsidR="007E4F29" w:rsidRDefault="0084710C">
      <w:r>
        <w:t xml:space="preserve">  Сумма за предыдущий период: 46 139 958</w:t>
      </w:r>
    </w:p>
    <w:p w:rsidR="007E4F29" w:rsidRDefault="0084710C">
      <w:r>
        <w:t>Выручка:</w:t>
      </w:r>
    </w:p>
    <w:p w:rsidR="007E4F29" w:rsidRDefault="0084710C">
      <w:r>
        <w:t xml:space="preserve">  Сумма за отчётный период: 192 198 804</w:t>
      </w:r>
    </w:p>
    <w:p w:rsidR="007E4F29" w:rsidRDefault="0084710C">
      <w:r>
        <w:t xml:space="preserve">  Сумма за предыдущий период: 224 707 169</w:t>
      </w:r>
    </w:p>
    <w:p w:rsidR="007E4F29" w:rsidRDefault="0084710C">
      <w:r>
        <w:t>Себестоимость продаж:</w:t>
      </w:r>
    </w:p>
    <w:p w:rsidR="007E4F29" w:rsidRDefault="0084710C">
      <w:r>
        <w:t xml:space="preserve">  Сумма за отчётный период: 240 763 320</w:t>
      </w:r>
    </w:p>
    <w:p w:rsidR="007E4F29" w:rsidRDefault="0084710C">
      <w:r>
        <w:t xml:space="preserve">  Сумма за предыдущий период: 217 099 513</w:t>
      </w:r>
    </w:p>
    <w:p w:rsidR="007E4F29" w:rsidRDefault="0084710C">
      <w:r>
        <w:t>Прибыль (убыток) от продаж:</w:t>
      </w:r>
    </w:p>
    <w:p w:rsidR="007E4F29" w:rsidRDefault="0084710C">
      <w:r>
        <w:t xml:space="preserve">  Сумма за отчётный период: 47 743 070</w:t>
      </w:r>
    </w:p>
    <w:p w:rsidR="007E4F29" w:rsidRDefault="0084710C">
      <w:r>
        <w:t xml:space="preserve">  Сумма за предыдущий период: 77 412 048</w:t>
      </w:r>
    </w:p>
    <w:p w:rsidR="007E4F29" w:rsidRDefault="0084710C">
      <w:r>
        <w:t>Прибыль (убыток) до налогообложения:</w:t>
      </w:r>
    </w:p>
    <w:p w:rsidR="007E4F29" w:rsidRDefault="0084710C">
      <w:r>
        <w:t xml:space="preserve">  Сумма за отчётный период: 36 610 812</w:t>
      </w:r>
    </w:p>
    <w:p w:rsidR="007E4F29" w:rsidRDefault="0084710C">
      <w:r>
        <w:t xml:space="preserve">  Сумма за предыдущий период: 28 341 374</w:t>
      </w:r>
    </w:p>
    <w:p w:rsidR="007E4F29" w:rsidRDefault="0084710C">
      <w:r>
        <w:t>Проценты к получению:</w:t>
      </w:r>
    </w:p>
    <w:p w:rsidR="007E4F29" w:rsidRDefault="0084710C">
      <w:r>
        <w:t xml:space="preserve">  Сумма за отчётный период: 315 241</w:t>
      </w:r>
    </w:p>
    <w:p w:rsidR="007E4F29" w:rsidRDefault="0084710C">
      <w:r>
        <w:t>Проценты к уплате:</w:t>
      </w:r>
    </w:p>
    <w:p w:rsidR="007E4F29" w:rsidRDefault="0084710C">
      <w:r>
        <w:t xml:space="preserve">  Сумма за отчётный период: 605 861</w:t>
      </w:r>
    </w:p>
    <w:p w:rsidR="007E4F29" w:rsidRDefault="0084710C">
      <w:r>
        <w:t xml:space="preserve">  Сумма за предыдущий период: 1 143 761</w:t>
      </w:r>
    </w:p>
    <w:p w:rsidR="007E4F29" w:rsidRDefault="0084710C">
      <w:r>
        <w:t>Прочие доходы:</w:t>
      </w:r>
    </w:p>
    <w:p w:rsidR="007E4F29" w:rsidRDefault="0084710C">
      <w:r>
        <w:t xml:space="preserve">  Сумма за отчётный период: 2 810 967</w:t>
      </w:r>
    </w:p>
    <w:p w:rsidR="007E4F29" w:rsidRDefault="0084710C">
      <w:r>
        <w:t xml:space="preserve">  Сумма за предыдущий период: 152 221</w:t>
      </w:r>
    </w:p>
    <w:p w:rsidR="007E4F29" w:rsidRDefault="0084710C">
      <w:r>
        <w:t>Прочие расходы:</w:t>
      </w:r>
    </w:p>
    <w:p w:rsidR="007E4F29" w:rsidRDefault="0084710C">
      <w:r>
        <w:t xml:space="preserve">  Сумма за отчётный период: 5 897 135</w:t>
      </w:r>
    </w:p>
    <w:p w:rsidR="007E4F29" w:rsidRDefault="0084710C">
      <w:r>
        <w:t xml:space="preserve">  Сумма за предыдущий период: 7 740 904</w:t>
      </w:r>
    </w:p>
    <w:p w:rsidR="007E4F29" w:rsidRDefault="0084710C">
      <w:r>
        <w:t>Чистая прибыль (убыток):</w:t>
      </w:r>
    </w:p>
    <w:p w:rsidR="007E4F29" w:rsidRDefault="0084710C">
      <w:r>
        <w:t xml:space="preserve">  Сумма за отчётный период: 54 484 426</w:t>
      </w:r>
    </w:p>
    <w:p w:rsidR="007E4F29" w:rsidRDefault="0084710C">
      <w:r>
        <w:t xml:space="preserve">  Сумма за предыдущий период: 43 823 018</w:t>
      </w:r>
    </w:p>
    <w:p w:rsidR="007E4F29" w:rsidRDefault="0084710C">
      <w:r>
        <w:t>Прочее:</w:t>
      </w:r>
    </w:p>
    <w:p w:rsidR="007E4F29" w:rsidRDefault="0084710C">
      <w:r>
        <w:t xml:space="preserve">  Сумма за отчётный период: -2000</w:t>
      </w:r>
    </w:p>
    <w:p w:rsidR="007E4F29" w:rsidRDefault="0084710C">
      <w:r>
        <w:t>Совокупный финансовый результат периода:</w:t>
      </w:r>
    </w:p>
    <w:p w:rsidR="007E4F29" w:rsidRDefault="0084710C">
      <w:r>
        <w:t xml:space="preserve">  Сумма за отчётный период: 36 878 532</w:t>
      </w:r>
    </w:p>
    <w:p w:rsidR="007E4F29" w:rsidRDefault="0084710C">
      <w:r>
        <w:t xml:space="preserve">  Сумма за предыдущий период: 53 879 525</w:t>
      </w:r>
    </w:p>
    <w:p w:rsidR="007E4F29" w:rsidRDefault="0084710C">
      <w:r>
        <w:t>Величина капитала на 31 декабря года, предшествующего предыдущему:</w:t>
      </w:r>
    </w:p>
    <w:p w:rsidR="007E4F29" w:rsidRDefault="0084710C">
      <w:r>
        <w:t xml:space="preserve">  Итог: 38 742 523</w:t>
      </w:r>
    </w:p>
    <w:p w:rsidR="007E4F29" w:rsidRDefault="0084710C">
      <w:r>
        <w:t xml:space="preserve">  НераспПриб: 67 278 454</w:t>
      </w:r>
    </w:p>
    <w:p w:rsidR="007E4F29" w:rsidRDefault="0084710C">
      <w:r>
        <w:t xml:space="preserve">  УстКапитал: 5 473</w:t>
      </w:r>
    </w:p>
    <w:p w:rsidR="007E4F29" w:rsidRDefault="0084710C">
      <w:r>
        <w:t>Величина капитала на 31 декабря предыдущего года:</w:t>
      </w:r>
    </w:p>
    <w:p w:rsidR="007E4F29" w:rsidRDefault="0084710C">
      <w:r>
        <w:t xml:space="preserve">  Итог: 55 476 224</w:t>
      </w:r>
    </w:p>
    <w:p w:rsidR="007E4F29" w:rsidRDefault="0084710C">
      <w:r>
        <w:t xml:space="preserve">  НераспПриб: 125 635 619</w:t>
      </w:r>
    </w:p>
    <w:p w:rsidR="007E4F29" w:rsidRDefault="0084710C">
      <w:r>
        <w:t xml:space="preserve">  УстКапитал: 10 660</w:t>
      </w:r>
    </w:p>
    <w:p w:rsidR="007E4F29" w:rsidRDefault="0084710C">
      <w:r>
        <w:t>Увеличение капитала - всего, за предыдущий год:</w:t>
      </w:r>
    </w:p>
    <w:p w:rsidR="007E4F29" w:rsidRDefault="0084710C">
      <w:r>
        <w:t xml:space="preserve">  Итог: 45 059 481</w:t>
      </w:r>
    </w:p>
    <w:p w:rsidR="007E4F29" w:rsidRDefault="0084710C">
      <w:r>
        <w:t xml:space="preserve">  НераспПриб: 69 792 173</w:t>
      </w:r>
    </w:p>
    <w:p w:rsidR="007E4F29" w:rsidRDefault="0084710C">
      <w:r>
        <w:t xml:space="preserve">  УстКапитал: 0</w:t>
      </w:r>
    </w:p>
    <w:p w:rsidR="007E4F29" w:rsidRDefault="0084710C">
      <w:r>
        <w:t>Чистая прибыль, за предыдущий год:</w:t>
      </w:r>
    </w:p>
    <w:p w:rsidR="007E4F29" w:rsidRDefault="0084710C">
      <w:r>
        <w:t xml:space="preserve">  Итог: 28 748 748</w:t>
      </w:r>
    </w:p>
    <w:p w:rsidR="007E4F29" w:rsidRDefault="0084710C">
      <w:r>
        <w:t xml:space="preserve">  НераспПриб: 49 737 747</w:t>
      </w:r>
    </w:p>
    <w:p w:rsidR="007E4F29" w:rsidRDefault="0084710C">
      <w:r>
        <w:t>Уменьшение капитала - всего, за предыдущий год:</w:t>
      </w:r>
    </w:p>
    <w:p w:rsidR="007E4F29" w:rsidRDefault="0084710C">
      <w:r>
        <w:t xml:space="preserve">  Итог: 11 599 833</w:t>
      </w:r>
    </w:p>
    <w:p w:rsidR="007E4F29" w:rsidRDefault="0084710C">
      <w:r>
        <w:t xml:space="preserve">  НераспПриб: 8 632 377</w:t>
      </w:r>
    </w:p>
    <w:p w:rsidR="007E4F29" w:rsidRDefault="0084710C">
      <w:r>
        <w:t xml:space="preserve">  УстКапитал: 0</w:t>
      </w:r>
    </w:p>
    <w:p w:rsidR="007E4F29" w:rsidRDefault="0084710C">
      <w:r>
        <w:t>Дивиденды, за предыдущий год:</w:t>
      </w:r>
    </w:p>
    <w:p w:rsidR="007E4F29" w:rsidRDefault="0084710C">
      <w:r>
        <w:t xml:space="preserve">  Итог: 13 032 217</w:t>
      </w:r>
    </w:p>
    <w:p w:rsidR="007E4F29" w:rsidRDefault="0084710C">
      <w:r>
        <w:t xml:space="preserve">  НераспПриб: 17 776 338</w:t>
      </w:r>
    </w:p>
    <w:p w:rsidR="007E4F29" w:rsidRDefault="0084710C">
      <w:r>
        <w:t>Величина капитала на 31 декабря отчетного года:</w:t>
      </w:r>
    </w:p>
    <w:p w:rsidR="007E4F29" w:rsidRDefault="0084710C">
      <w:r>
        <w:t xml:space="preserve">  Итог: 91 664 349</w:t>
      </w:r>
    </w:p>
    <w:p w:rsidR="007E4F29" w:rsidRDefault="0084710C">
      <w:r>
        <w:t xml:space="preserve">  НераспПриб: 107 482 657</w:t>
      </w:r>
    </w:p>
    <w:p w:rsidR="007E4F29" w:rsidRDefault="0084710C">
      <w:r>
        <w:t xml:space="preserve">  УстКапитал: 14 526</w:t>
      </w:r>
    </w:p>
    <w:p w:rsidR="007E4F29" w:rsidRDefault="0084710C">
      <w:r>
        <w:t>Увеличение капитала - всего, за отчетный год:</w:t>
      </w:r>
    </w:p>
    <w:p w:rsidR="007E4F29" w:rsidRDefault="0084710C">
      <w:r>
        <w:t xml:space="preserve">  Итог: 28 231 005</w:t>
      </w:r>
    </w:p>
    <w:p w:rsidR="007E4F29" w:rsidRDefault="0084710C">
      <w:r>
        <w:t xml:space="preserve">  НераспПриб: 26 064 746</w:t>
      </w:r>
    </w:p>
    <w:p w:rsidR="007E4F29" w:rsidRDefault="0084710C">
      <w:r>
        <w:t xml:space="preserve">  УстКапитал: 0</w:t>
      </w:r>
    </w:p>
    <w:p w:rsidR="007E4F29" w:rsidRDefault="0084710C">
      <w:r>
        <w:t>Чистая прибыль, за отчетный год:</w:t>
      </w:r>
    </w:p>
    <w:p w:rsidR="007E4F29" w:rsidRDefault="0084710C">
      <w:r>
        <w:t xml:space="preserve">  Итог: 28 196 290</w:t>
      </w:r>
    </w:p>
    <w:p w:rsidR="007E4F29" w:rsidRDefault="0084710C">
      <w:r>
        <w:t xml:space="preserve">  НераспПриб: 30 839 996</w:t>
      </w:r>
    </w:p>
    <w:p w:rsidR="007E4F29" w:rsidRDefault="0084710C">
      <w:r>
        <w:t>Уменьшение капитала - всего, за отчетный год:</w:t>
      </w:r>
    </w:p>
    <w:p w:rsidR="007E4F29" w:rsidRDefault="0084710C">
      <w:r>
        <w:t xml:space="preserve">  Итог: 18 412 958</w:t>
      </w:r>
    </w:p>
    <w:p w:rsidR="007E4F29" w:rsidRDefault="0084710C">
      <w:r>
        <w:t xml:space="preserve">  НераспПриб: 16 604 193</w:t>
      </w:r>
    </w:p>
    <w:p w:rsidR="007E4F29" w:rsidRDefault="0084710C">
      <w:r>
        <w:t xml:space="preserve">  УстКапитал: 0</w:t>
      </w:r>
    </w:p>
    <w:p w:rsidR="007E4F29" w:rsidRDefault="0084710C">
      <w:r>
        <w:t>Расходы, относящиеся непосредственно на уменьшение капитала, за отчетный год:</w:t>
      </w:r>
    </w:p>
    <w:p w:rsidR="007E4F29" w:rsidRDefault="0084710C">
      <w:r>
        <w:t xml:space="preserve">  Итог: 1 012 363</w:t>
      </w:r>
    </w:p>
    <w:p w:rsidR="007E4F29" w:rsidRDefault="0084710C">
      <w:r>
        <w:t xml:space="preserve">  НераспПриб: 1 422 995</w:t>
      </w:r>
    </w:p>
    <w:p w:rsidR="007E4F29" w:rsidRDefault="0084710C">
      <w:r>
        <w:t>Дивиденды, за отчетный год:</w:t>
      </w:r>
    </w:p>
    <w:p w:rsidR="007E4F29" w:rsidRDefault="0084710C">
      <w:r>
        <w:t xml:space="preserve">  Итог: 24 775 267</w:t>
      </w:r>
    </w:p>
    <w:p w:rsidR="007E4F29" w:rsidRDefault="0084710C">
      <w:r>
        <w:t xml:space="preserve">  НераспПриб: 32 000 697</w:t>
      </w:r>
    </w:p>
    <w:p w:rsidR="007E4F29" w:rsidRDefault="0084710C">
      <w:r>
        <w:t>Капитал всего до корректировок:</w:t>
      </w:r>
    </w:p>
    <w:p w:rsidR="007E4F29" w:rsidRDefault="0084710C">
      <w:r>
        <w:t xml:space="preserve">  На31ДекПред: 131 203 527</w:t>
      </w:r>
    </w:p>
    <w:p w:rsidR="007E4F29" w:rsidRDefault="0084710C">
      <w:r>
        <w:t xml:space="preserve">  ИзмКапИнФакт: -19 119 359</w:t>
      </w:r>
    </w:p>
    <w:p w:rsidR="007E4F29" w:rsidRDefault="0084710C">
      <w:r>
        <w:t xml:space="preserve">  ИзмКапЧистПр: 71 836 579</w:t>
      </w:r>
    </w:p>
    <w:p w:rsidR="007E4F29" w:rsidRDefault="0084710C">
      <w:r>
        <w:t xml:space="preserve">  На31ДекПрПред: 91 113 856</w:t>
      </w:r>
    </w:p>
    <w:p w:rsidR="007E4F29" w:rsidRDefault="0084710C">
      <w:r>
        <w:t>Нераспределенная прибыль (непокрытый убыток) до корректировок:</w:t>
      </w:r>
    </w:p>
    <w:p w:rsidR="007E4F29" w:rsidRDefault="0084710C">
      <w:r>
        <w:t xml:space="preserve">  На31ДекПред: 116 368 646</w:t>
      </w:r>
    </w:p>
    <w:p w:rsidR="007E4F29" w:rsidRDefault="0084710C">
      <w:r>
        <w:t xml:space="preserve">  ИзмКапИнФакт: -14 373 221</w:t>
      </w:r>
    </w:p>
    <w:p w:rsidR="007E4F29" w:rsidRDefault="0084710C">
      <w:r>
        <w:t xml:space="preserve">  ИзмКапЧистПр: 36 162 448</w:t>
      </w:r>
    </w:p>
    <w:p w:rsidR="007E4F29" w:rsidRDefault="0084710C">
      <w:r>
        <w:t xml:space="preserve">  На31ДекПрПред: 44 433 696</w:t>
      </w:r>
    </w:p>
    <w:p w:rsidR="007E4F29" w:rsidRDefault="0084710C">
      <w:r>
        <w:t>Капитал - всего после корректировок:</w:t>
      </w:r>
    </w:p>
    <w:p w:rsidR="007E4F29" w:rsidRDefault="0084710C">
      <w:r>
        <w:t xml:space="preserve">  На31ДекПред: 66 946 051</w:t>
      </w:r>
    </w:p>
    <w:p w:rsidR="007E4F29" w:rsidRDefault="0084710C">
      <w:r>
        <w:t xml:space="preserve">  ИзмКапИнФакт: -18 144 520</w:t>
      </w:r>
    </w:p>
    <w:p w:rsidR="007E4F29" w:rsidRDefault="0084710C">
      <w:r>
        <w:t xml:space="preserve">  ИзмКапЧистПр: 55 828 335</w:t>
      </w:r>
    </w:p>
    <w:p w:rsidR="007E4F29" w:rsidRDefault="0084710C">
      <w:r>
        <w:t xml:space="preserve">  На31ДекПрПред: 33 155 070</w:t>
      </w:r>
    </w:p>
    <w:p w:rsidR="007E4F29" w:rsidRDefault="0084710C">
      <w:r>
        <w:t>Нераспределенная прибыль (непокрытый убыток) после корректировок:</w:t>
      </w:r>
    </w:p>
    <w:p w:rsidR="007E4F29" w:rsidRDefault="0084710C">
      <w:r>
        <w:t xml:space="preserve">  На31ДекПред: 93 593 250</w:t>
      </w:r>
    </w:p>
    <w:p w:rsidR="007E4F29" w:rsidRDefault="0084710C">
      <w:r>
        <w:t xml:space="preserve">  ИзмКапИнФакт: -17 645 639</w:t>
      </w:r>
    </w:p>
    <w:p w:rsidR="007E4F29" w:rsidRDefault="0084710C">
      <w:r>
        <w:t xml:space="preserve">  ИзмКапЧистПр: 60 364 265</w:t>
      </w:r>
    </w:p>
    <w:p w:rsidR="007E4F29" w:rsidRDefault="0084710C">
      <w:r>
        <w:t xml:space="preserve">  На31ДекПрПред: 81 430 549</w:t>
      </w:r>
    </w:p>
    <w:p w:rsidR="007E4F29" w:rsidRDefault="0084710C">
      <w:r>
        <w:t>Чистые активы:</w:t>
      </w:r>
    </w:p>
    <w:p w:rsidR="007E4F29" w:rsidRDefault="0084710C">
      <w:r>
        <w:t xml:space="preserve">  На31ДекОтч: 100 723 206</w:t>
      </w:r>
    </w:p>
    <w:p w:rsidR="007E4F29" w:rsidRDefault="0084710C">
      <w:r>
        <w:t xml:space="preserve">  На31ДекПред: 113 282 903</w:t>
      </w:r>
    </w:p>
    <w:p w:rsidR="007E4F29" w:rsidRDefault="0084710C">
      <w:r>
        <w:t xml:space="preserve">  На31ДекПрПред: 60 003 008</w:t>
      </w:r>
    </w:p>
    <w:p w:rsidR="007E4F29" w:rsidRDefault="0084710C">
      <w:r>
        <w:t>Сальдо денежных потоков от текущих операций:</w:t>
      </w:r>
    </w:p>
    <w:p w:rsidR="007E4F29" w:rsidRDefault="0084710C">
      <w:r>
        <w:t xml:space="preserve">  Сумма за отчётный период: 34 605 051</w:t>
      </w:r>
    </w:p>
    <w:p w:rsidR="007E4F29" w:rsidRDefault="0084710C">
      <w:r>
        <w:t xml:space="preserve">  Сумма за предыдущий период: 37 688 767</w:t>
      </w:r>
    </w:p>
    <w:p w:rsidR="007E4F29" w:rsidRDefault="0084710C">
      <w:r>
        <w:t>Поступления - всего:</w:t>
      </w:r>
    </w:p>
    <w:p w:rsidR="007E4F29" w:rsidRDefault="0084710C">
      <w:r>
        <w:t xml:space="preserve">  Сумма за отчётный период: 227 225 200</w:t>
      </w:r>
    </w:p>
    <w:p w:rsidR="007E4F29" w:rsidRDefault="0084710C">
      <w:r>
        <w:t xml:space="preserve">  Сумма за предыдущий период: 292 669 987</w:t>
      </w:r>
    </w:p>
    <w:p w:rsidR="007E4F29" w:rsidRDefault="0084710C">
      <w:r>
        <w:t>От продажи продукции, товаров, работ и услуг:</w:t>
      </w:r>
    </w:p>
    <w:p w:rsidR="007E4F29" w:rsidRDefault="0084710C">
      <w:r>
        <w:t xml:space="preserve">  Сумма за отчётный период: 184 206 370</w:t>
      </w:r>
    </w:p>
    <w:p w:rsidR="007E4F29" w:rsidRDefault="0084710C">
      <w:r>
        <w:t xml:space="preserve">  Сумма за предыдущий период: 315 420 451</w:t>
      </w:r>
    </w:p>
    <w:p w:rsidR="007E4F29" w:rsidRDefault="0084710C">
      <w:r>
        <w:t>Арендных платежей, лицензионных платежей, роялти, комиссионных и иных аналогичных платежей:</w:t>
      </w:r>
    </w:p>
    <w:p w:rsidR="007E4F29" w:rsidRDefault="0084710C">
      <w:r>
        <w:t xml:space="preserve">  Сумма за отчётный период: 1 767 962</w:t>
      </w:r>
    </w:p>
    <w:p w:rsidR="007E4F29" w:rsidRDefault="0084710C">
      <w:r>
        <w:t xml:space="preserve">  Сумма за предыдущий период: 3 025 236</w:t>
      </w:r>
    </w:p>
    <w:p w:rsidR="007E4F29" w:rsidRDefault="0084710C">
      <w:r>
        <w:t>Прочие поступления:</w:t>
      </w:r>
    </w:p>
    <w:p w:rsidR="007E4F29" w:rsidRDefault="0084710C">
      <w:r>
        <w:t xml:space="preserve">  Сумма за отчётный период: 58 874</w:t>
      </w:r>
    </w:p>
    <w:p w:rsidR="007E4F29" w:rsidRDefault="0084710C">
      <w:r>
        <w:t xml:space="preserve">  Сумма за предыдущий период: 3000</w:t>
      </w:r>
    </w:p>
    <w:p w:rsidR="007E4F29" w:rsidRDefault="0084710C">
      <w:r>
        <w:t>Платежи - всего:</w:t>
      </w:r>
    </w:p>
    <w:p w:rsidR="007E4F29" w:rsidRDefault="0084710C">
      <w:r>
        <w:t xml:space="preserve">  Сумма за отчётный период: 131 344 453</w:t>
      </w:r>
    </w:p>
    <w:p w:rsidR="007E4F29" w:rsidRDefault="0084710C">
      <w:r>
        <w:t xml:space="preserve">  Сумма за предыдущий период: 160 877 195</w:t>
      </w:r>
    </w:p>
    <w:p w:rsidR="007E4F29" w:rsidRDefault="0084710C">
      <w:r>
        <w:t>Поставщикам (подрядчикам) за сырье, материалы, работы, услуги:</w:t>
      </w:r>
    </w:p>
    <w:p w:rsidR="007E4F29" w:rsidRDefault="0084710C">
      <w:r>
        <w:t xml:space="preserve">  Сумма за отчётный период: 167 714 577</w:t>
      </w:r>
    </w:p>
    <w:p w:rsidR="007E4F29" w:rsidRDefault="0084710C">
      <w:r>
        <w:t xml:space="preserve">  Сумма за предыдущий период: 68 815 343</w:t>
      </w:r>
    </w:p>
    <w:p w:rsidR="007E4F29" w:rsidRDefault="0084710C">
      <w:r>
        <w:t>В связи с оплатой труда работников:</w:t>
      </w:r>
    </w:p>
    <w:p w:rsidR="007E4F29" w:rsidRDefault="0084710C">
      <w:r>
        <w:t xml:space="preserve">  Сумма за отчётный период: 54 266 261</w:t>
      </w:r>
    </w:p>
    <w:p w:rsidR="007E4F29" w:rsidRDefault="0084710C">
      <w:r>
        <w:t xml:space="preserve">  Сумма за предыдущий период: 93 799 309</w:t>
      </w:r>
    </w:p>
    <w:p w:rsidR="007E4F29" w:rsidRDefault="0084710C">
      <w:r>
        <w:t>Проценты по долговым обязательствам:</w:t>
      </w:r>
    </w:p>
    <w:p w:rsidR="007E4F29" w:rsidRDefault="0084710C">
      <w:r>
        <w:t xml:space="preserve">  Сумма за отчётный период: 1 590 387</w:t>
      </w:r>
    </w:p>
    <w:p w:rsidR="007E4F29" w:rsidRDefault="0084710C">
      <w:r>
        <w:t xml:space="preserve">  Сумма за предыдущий период: 722 536</w:t>
      </w:r>
    </w:p>
    <w:p w:rsidR="007E4F29" w:rsidRDefault="0084710C">
      <w:r>
        <w:t>Налога на прибыль организаций: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3 485 922</w:t>
      </w:r>
    </w:p>
    <w:p w:rsidR="007E4F29" w:rsidRDefault="0084710C">
      <w:r>
        <w:t>Прочие платежи:</w:t>
      </w:r>
    </w:p>
    <w:p w:rsidR="007E4F29" w:rsidRDefault="0084710C">
      <w:r>
        <w:t xml:space="preserve">  Сумма за отчётный период: 554 905</w:t>
      </w:r>
    </w:p>
    <w:p w:rsidR="007E4F29" w:rsidRDefault="0084710C">
      <w:r>
        <w:t xml:space="preserve">  Сумма за предыдущий период: 3 728 508</w:t>
      </w:r>
    </w:p>
    <w:p w:rsidR="007E4F29" w:rsidRDefault="0084710C">
      <w:r>
        <w:t>Сальдо денежных потоков от инвестиционных операций:</w:t>
      </w:r>
    </w:p>
    <w:p w:rsidR="007E4F29" w:rsidRDefault="0084710C">
      <w:r>
        <w:t xml:space="preserve">  Сумма за отчётный период: -40 736 102</w:t>
      </w:r>
    </w:p>
    <w:p w:rsidR="007E4F29" w:rsidRDefault="0084710C">
      <w:r>
        <w:t xml:space="preserve">  Сумма за предыдущий период: -10 238 533</w:t>
      </w:r>
    </w:p>
    <w:p w:rsidR="007E4F29" w:rsidRDefault="0084710C">
      <w:r>
        <w:t>Поступления - всего:</w:t>
      </w:r>
    </w:p>
    <w:p w:rsidR="007E4F29" w:rsidRDefault="0084710C">
      <w:r>
        <w:t xml:space="preserve">  Сумма за отчётный период: 1 401 907</w:t>
      </w:r>
    </w:p>
    <w:p w:rsidR="007E4F29" w:rsidRDefault="0084710C">
      <w:r>
        <w:t xml:space="preserve">  Сумма за предыдущий период: 1 653 888</w:t>
      </w:r>
    </w:p>
    <w:p w:rsidR="007E4F29" w:rsidRDefault="0084710C">
      <w:r>
        <w:t>От возврата предоставленных займов, от продажи долговых ценных бумаг (прав требования денежных средств к другим лицам):</w:t>
      </w:r>
    </w:p>
    <w:p w:rsidR="007E4F29" w:rsidRDefault="0084710C">
      <w:r>
        <w:t xml:space="preserve">  Сумма за отчётный период: 2 695 160</w:t>
      </w:r>
    </w:p>
    <w:p w:rsidR="007E4F29" w:rsidRDefault="0084710C">
      <w:r>
        <w:t xml:space="preserve">  Сумма за предыдущий период: 1 256 339</w:t>
      </w:r>
    </w:p>
    <w:p w:rsidR="007E4F29" w:rsidRDefault="0084710C">
      <w:r>
        <w:t>Дивидендов, процентов по долговым финансовым вложениям и аналогичных поступлений от долевого участия в других организациях:</w:t>
      </w:r>
    </w:p>
    <w:p w:rsidR="007E4F29" w:rsidRDefault="0084710C">
      <w:r>
        <w:t xml:space="preserve">  Сумма за отчётный период: 216 203</w:t>
      </w:r>
    </w:p>
    <w:p w:rsidR="007E4F29" w:rsidRDefault="0084710C">
      <w:r>
        <w:t xml:space="preserve">  Сумма за предыдущий период: 212 900</w:t>
      </w:r>
    </w:p>
    <w:p w:rsidR="007E4F29" w:rsidRDefault="0084710C">
      <w:r>
        <w:t>Платежи - всего:</w:t>
      </w:r>
    </w:p>
    <w:p w:rsidR="007E4F29" w:rsidRDefault="0084710C">
      <w:r>
        <w:t xml:space="preserve">  Сумма за отчётный период: 38 088 972</w:t>
      </w:r>
    </w:p>
    <w:p w:rsidR="007E4F29" w:rsidRDefault="0084710C">
      <w:r>
        <w:t xml:space="preserve">  Сумма за предыдущий период: 7 855 308</w:t>
      </w:r>
    </w:p>
    <w:p w:rsidR="007E4F29" w:rsidRDefault="0084710C">
      <w:r>
        <w:t>В связи с приобретением, созданием, модернизацией, реконструкцией и подготовкой к использованию внеоборотных активов:</w:t>
      </w:r>
    </w:p>
    <w:p w:rsidR="007E4F29" w:rsidRDefault="0084710C">
      <w:r>
        <w:t xml:space="preserve">  Сумма за отчётный период: 41 671 307</w:t>
      </w:r>
    </w:p>
    <w:p w:rsidR="007E4F29" w:rsidRDefault="0084710C">
      <w:r>
        <w:t xml:space="preserve">  Сумма за предыдущий период: 7 121 535</w:t>
      </w:r>
    </w:p>
    <w:p w:rsidR="007E4F29" w:rsidRDefault="0084710C">
      <w:r>
        <w:t>В связи с приобретением долговых ценных бумаг (прав требования денежных средств к другим лицам), предоставление займов другим лицам:</w:t>
      </w:r>
    </w:p>
    <w:p w:rsidR="007E4F29" w:rsidRDefault="0084710C">
      <w:r>
        <w:t xml:space="preserve">  Сумма за отчётный период: 10 948 229</w:t>
      </w:r>
    </w:p>
    <w:p w:rsidR="007E4F29" w:rsidRDefault="0084710C">
      <w:r>
        <w:t xml:space="preserve">  Сумма за предыдущий период: 663 037</w:t>
      </w:r>
    </w:p>
    <w:p w:rsidR="007E4F29" w:rsidRDefault="0084710C">
      <w:r>
        <w:t>Сальдо денежных потоков от финансовых операций:</w:t>
      </w:r>
    </w:p>
    <w:p w:rsidR="007E4F29" w:rsidRDefault="0084710C">
      <w:r>
        <w:t xml:space="preserve">  Сумма за отчётный период: 1 918 351</w:t>
      </w:r>
    </w:p>
    <w:p w:rsidR="007E4F29" w:rsidRDefault="0084710C">
      <w:r>
        <w:t xml:space="preserve">  Сумма за предыдущий период: -28 732 690</w:t>
      </w:r>
    </w:p>
    <w:p w:rsidR="007E4F29" w:rsidRDefault="0084710C">
      <w:r>
        <w:t>Поступления - всего:</w:t>
      </w:r>
    </w:p>
    <w:p w:rsidR="007E4F29" w:rsidRDefault="0084710C">
      <w:r>
        <w:t xml:space="preserve">  Сумма за отчётный период: 20 775 663</w:t>
      </w:r>
    </w:p>
    <w:p w:rsidR="007E4F29" w:rsidRDefault="0084710C">
      <w:r>
        <w:t xml:space="preserve">  Сумма за предыдущий период: 34 575</w:t>
      </w:r>
    </w:p>
    <w:p w:rsidR="007E4F29" w:rsidRDefault="0084710C">
      <w:r>
        <w:t>Получение кредитов и займов:</w:t>
      </w:r>
    </w:p>
    <w:p w:rsidR="007E4F29" w:rsidRDefault="0084710C">
      <w:r>
        <w:t xml:space="preserve">  Сумма за отчётный период: 31 431 784</w:t>
      </w:r>
    </w:p>
    <w:p w:rsidR="007E4F29" w:rsidRDefault="0084710C">
      <w:r>
        <w:t xml:space="preserve">  Сумма за предыдущий период: 46 586</w:t>
      </w:r>
    </w:p>
    <w:p w:rsidR="007E4F29" w:rsidRDefault="0084710C">
      <w:r>
        <w:t>Платежи - всего:</w:t>
      </w:r>
    </w:p>
    <w:p w:rsidR="007E4F29" w:rsidRDefault="0084710C">
      <w:r>
        <w:t xml:space="preserve">  Сумма за отчётный период: 22 836 872</w:t>
      </w:r>
    </w:p>
    <w:p w:rsidR="007E4F29" w:rsidRDefault="0084710C">
      <w:r>
        <w:t xml:space="preserve">  Сумма за предыдущий период: 19 426 123</w:t>
      </w:r>
    </w:p>
    <w:p w:rsidR="007E4F29" w:rsidRDefault="0084710C">
      <w:r>
        <w:t>На уплату дивидендов и иных платежей по распределению прибыли в пользу собственников (участников):</w:t>
      </w:r>
    </w:p>
    <w:p w:rsidR="007E4F29" w:rsidRDefault="0084710C">
      <w:r>
        <w:t xml:space="preserve">  Сумма за отчётный период: 22 792 545</w:t>
      </w:r>
    </w:p>
    <w:p w:rsidR="007E4F29" w:rsidRDefault="0084710C">
      <w:r>
        <w:t xml:space="preserve">  Сумма за предыдущий период: 20 411 150</w:t>
      </w:r>
    </w:p>
    <w:p w:rsidR="007E4F29" w:rsidRDefault="0084710C">
      <w:r>
        <w:t>В связи с погашением (выкупом) векселей и других долговых ценных бумаг, возврат кредитов и займов:</w:t>
      </w:r>
    </w:p>
    <w:p w:rsidR="007E4F29" w:rsidRDefault="0084710C">
      <w:r>
        <w:t xml:space="preserve">  Сумма за отчётный период: 13 837 218</w:t>
      </w:r>
    </w:p>
    <w:p w:rsidR="007E4F29" w:rsidRDefault="0084710C">
      <w:r>
        <w:t xml:space="preserve">  Сумма за предыдущий период: 8 094 968</w:t>
      </w:r>
    </w:p>
    <w:p w:rsidR="007E4F29" w:rsidRDefault="0084710C">
      <w:r>
        <w:t>Сальдо денежных потоков за отчетный период:</w:t>
      </w:r>
    </w:p>
    <w:p w:rsidR="007E4F29" w:rsidRDefault="0084710C">
      <w:r>
        <w:t xml:space="preserve">  Сумма за отчётный период: 3 567 179</w:t>
      </w:r>
    </w:p>
    <w:p w:rsidR="007E4F29" w:rsidRDefault="0084710C">
      <w:r>
        <w:t xml:space="preserve">  Сумма за предыдущий период: 2 319 146</w:t>
      </w:r>
    </w:p>
    <w:p w:rsidR="007E4F29" w:rsidRDefault="0084710C">
      <w:r>
        <w:t>Остаток денежных средств и денежных эквивалентов на начало отчетного периода:</w:t>
      </w:r>
    </w:p>
    <w:p w:rsidR="007E4F29" w:rsidRDefault="0084710C">
      <w:r>
        <w:t xml:space="preserve">  Сумма за отчётный период: 5 874 372</w:t>
      </w:r>
    </w:p>
    <w:p w:rsidR="007E4F29" w:rsidRDefault="0084710C">
      <w:r>
        <w:t xml:space="preserve">  Сумма за предыдущий период: 1 364 080</w:t>
      </w:r>
    </w:p>
    <w:p w:rsidR="007E4F29" w:rsidRDefault="0084710C">
      <w:r>
        <w:t>Остаток денежных средств и денежных эквивалентов на конец отчетного периода:</w:t>
      </w:r>
    </w:p>
    <w:p w:rsidR="007E4F29" w:rsidRDefault="0084710C">
      <w:r>
        <w:t xml:space="preserve">  Сумма за отчётный период: 9 567 902</w:t>
      </w:r>
    </w:p>
    <w:p w:rsidR="007E4F29" w:rsidRDefault="0084710C">
      <w:r>
        <w:t xml:space="preserve">  Сумма за предыдущий период: 4 320 731</w:t>
      </w:r>
    </w:p>
    <w:p w:rsidR="007E4F29" w:rsidRDefault="0084710C">
      <w:r>
        <w:t>Остаток средств на начало отчетного года: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Остаток средств на конец отчетного года:</w:t>
      </w:r>
    </w:p>
    <w:p w:rsidR="007E4F29" w:rsidRDefault="0084710C">
      <w:r>
        <w:t xml:space="preserve">  Сумма за отчётный период: 0</w:t>
      </w:r>
    </w:p>
    <w:p w:rsidR="007E4F29" w:rsidRDefault="007E4F29">
      <w:r/>
    </w:p>
    <w:p w:rsidR="007E4F29" w:rsidRDefault="0084710C">
      <w:r>
        <w:t>ФИНАНСОВЫЕ ДАННЫЕ - 2021 ГОД</w:t>
      </w:r>
    </w:p>
    <w:p w:rsidR="007E4F29" w:rsidRDefault="0084710C">
      <w:r>
        <w:t>Итого внеоборотных активов:</w:t>
      </w:r>
    </w:p>
    <w:p w:rsidR="007E4F29" w:rsidRDefault="0084710C">
      <w:r>
        <w:t xml:space="preserve">  Сумма за отчётный период: 53 158 569</w:t>
      </w:r>
    </w:p>
    <w:p w:rsidR="007E4F29" w:rsidRDefault="0084710C">
      <w:r>
        <w:t xml:space="preserve">  Сумма за предыдущий период: 60 234 567</w:t>
      </w:r>
    </w:p>
    <w:p w:rsidR="007E4F29" w:rsidRDefault="0084710C">
      <w:r>
        <w:t xml:space="preserve">  Сумма за предшествующие периоды: 56 018 821</w:t>
      </w:r>
    </w:p>
    <w:p w:rsidR="007E4F29" w:rsidRDefault="0084710C">
      <w:r>
        <w:t>Нематериальные активы:</w:t>
      </w:r>
    </w:p>
    <w:p w:rsidR="007E4F29" w:rsidRDefault="0084710C">
      <w:r>
        <w:t xml:space="preserve">  Сумма за отчётный период: 55 671</w:t>
      </w:r>
    </w:p>
    <w:p w:rsidR="007E4F29" w:rsidRDefault="0084710C">
      <w:r>
        <w:t xml:space="preserve">  Сумма за предыдущий период: 42 886</w:t>
      </w:r>
    </w:p>
    <w:p w:rsidR="007E4F29" w:rsidRDefault="0084710C">
      <w:r>
        <w:t>Основные средства:</w:t>
      </w:r>
    </w:p>
    <w:p w:rsidR="007E4F29" w:rsidRDefault="0084710C">
      <w:r>
        <w:t xml:space="preserve">  Сумма за отчётный период: 65 504 138</w:t>
      </w:r>
    </w:p>
    <w:p w:rsidR="007E4F29" w:rsidRDefault="0084710C">
      <w:r>
        <w:t xml:space="preserve">  Сумма за предыдущий период: 83 264 033</w:t>
      </w:r>
    </w:p>
    <w:p w:rsidR="007E4F29" w:rsidRDefault="0084710C">
      <w:r>
        <w:t xml:space="preserve">  Сумма за предшествующие периоды: 50 888 498</w:t>
      </w:r>
    </w:p>
    <w:p w:rsidR="007E4F29" w:rsidRDefault="0084710C">
      <w:r>
        <w:t>Доходные вложения в материальные ценности: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предшествующие периоды: 563 123</w:t>
      </w:r>
    </w:p>
    <w:p w:rsidR="007E4F29" w:rsidRDefault="0084710C">
      <w:r>
        <w:t>Финансовые вложения: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предшествующие периоды: 5 338 522</w:t>
      </w:r>
    </w:p>
    <w:p w:rsidR="007E4F29" w:rsidRDefault="0084710C">
      <w:r>
        <w:t>Итого оборотных активов:</w:t>
      </w:r>
    </w:p>
    <w:p w:rsidR="007E4F29" w:rsidRDefault="0084710C">
      <w:r>
        <w:t xml:space="preserve">  Сумма за отчётный период: 113 145 687</w:t>
      </w:r>
    </w:p>
    <w:p w:rsidR="007E4F29" w:rsidRDefault="0084710C">
      <w:r>
        <w:t xml:space="preserve">  Сумма за предыдущий период: 73 179 798</w:t>
      </w:r>
    </w:p>
    <w:p w:rsidR="007E4F29" w:rsidRDefault="0084710C">
      <w:r>
        <w:t xml:space="preserve">  Сумма за предшествующие периоды: 65 926 351</w:t>
      </w:r>
    </w:p>
    <w:p w:rsidR="007E4F29" w:rsidRDefault="0084710C">
      <w:r>
        <w:t>Запасы:</w:t>
      </w:r>
    </w:p>
    <w:p w:rsidR="007E4F29" w:rsidRDefault="0084710C">
      <w:r>
        <w:t xml:space="preserve">  Сумма за отчётный период: 38 975 456</w:t>
      </w:r>
    </w:p>
    <w:p w:rsidR="007E4F29" w:rsidRDefault="0084710C">
      <w:r>
        <w:t xml:space="preserve">  Сумма за предыдущий период: 13 347 289</w:t>
      </w:r>
    </w:p>
    <w:p w:rsidR="007E4F29" w:rsidRDefault="0084710C">
      <w:r>
        <w:t xml:space="preserve">  Сумма за предшествующие периоды: 18 153 609</w:t>
      </w:r>
    </w:p>
    <w:p w:rsidR="007E4F29" w:rsidRDefault="0084710C">
      <w:r>
        <w:t>Налог на добавленную стоимость по приобретенным ценностям: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41 363</w:t>
      </w:r>
    </w:p>
    <w:p w:rsidR="007E4F29" w:rsidRDefault="0084710C">
      <w:r>
        <w:t xml:space="preserve">  Сумма за предшествующие периоды: 408 848</w:t>
      </w:r>
    </w:p>
    <w:p w:rsidR="007E4F29" w:rsidRDefault="0084710C">
      <w:r>
        <w:t>Дебиторская задолженность:</w:t>
      </w:r>
    </w:p>
    <w:p w:rsidR="007E4F29" w:rsidRDefault="0084710C">
      <w:r>
        <w:t xml:space="preserve">  Сумма за отчётный период: 10 894 822</w:t>
      </w:r>
    </w:p>
    <w:p w:rsidR="007E4F29" w:rsidRDefault="0084710C">
      <w:r>
        <w:t xml:space="preserve">  Сумма за предыдущий период: 5 863 536</w:t>
      </w:r>
    </w:p>
    <w:p w:rsidR="007E4F29" w:rsidRDefault="0084710C">
      <w:r>
        <w:t xml:space="preserve">  Сумма за предшествующие периоды: 5 968 469</w:t>
      </w:r>
    </w:p>
    <w:p w:rsidR="007E4F29" w:rsidRDefault="0084710C">
      <w:r>
        <w:t>Финансовые вложения (за исключением денежных эквивалентов):</w:t>
      </w:r>
    </w:p>
    <w:p w:rsidR="007E4F29" w:rsidRDefault="0084710C">
      <w:r>
        <w:t xml:space="preserve">  Сумма за отчётный период: 33 590 604</w:t>
      </w:r>
    </w:p>
    <w:p w:rsidR="007E4F29" w:rsidRDefault="0084710C">
      <w:r>
        <w:t xml:space="preserve">  Сумма за предыдущий период: 39 525 510</w:t>
      </w:r>
    </w:p>
    <w:p w:rsidR="007E4F29" w:rsidRDefault="0084710C">
      <w:r>
        <w:t xml:space="preserve">  Сумма за предшествующие периоды: 6 507 745</w:t>
      </w:r>
    </w:p>
    <w:p w:rsidR="007E4F29" w:rsidRDefault="0084710C">
      <w:r>
        <w:t>Денежные средства и денежные эквиваленты:</w:t>
      </w:r>
    </w:p>
    <w:p w:rsidR="007E4F29" w:rsidRDefault="0084710C">
      <w:r>
        <w:t xml:space="preserve">  Сумма за отчётный период: 1 285 017</w:t>
      </w:r>
    </w:p>
    <w:p w:rsidR="007E4F29" w:rsidRDefault="0084710C">
      <w:r>
        <w:t xml:space="preserve">  Сумма за предыдущий период: 6 160 893</w:t>
      </w:r>
    </w:p>
    <w:p w:rsidR="007E4F29" w:rsidRDefault="0084710C">
      <w:r>
        <w:t xml:space="preserve">  Сумма за предшествующие периоды: 5 257 773</w:t>
      </w:r>
    </w:p>
    <w:p w:rsidR="007E4F29" w:rsidRDefault="0084710C">
      <w:r>
        <w:t>Прочие оборотные активы:</w:t>
      </w:r>
    </w:p>
    <w:p w:rsidR="007E4F29" w:rsidRDefault="0084710C">
      <w:r>
        <w:t xml:space="preserve">  Сумма за отчётный период: 45 930 549</w:t>
      </w:r>
    </w:p>
    <w:p w:rsidR="007E4F29" w:rsidRDefault="0084710C">
      <w:r>
        <w:t xml:space="preserve">  Сумма за предыдущий период: 5 327 423</w:t>
      </w:r>
    </w:p>
    <w:p w:rsidR="007E4F29" w:rsidRDefault="0084710C">
      <w:r>
        <w:t xml:space="preserve">  Сумма за предшествующие периоды: 3 723 457</w:t>
      </w:r>
    </w:p>
    <w:p w:rsidR="007E4F29" w:rsidRDefault="0084710C">
      <w:r>
        <w:t>Итого капитал:</w:t>
      </w:r>
    </w:p>
    <w:p w:rsidR="007E4F29" w:rsidRDefault="0084710C">
      <w:r>
        <w:t xml:space="preserve">  Сумма за отчётный период: 190 085 795</w:t>
      </w:r>
    </w:p>
    <w:p w:rsidR="007E4F29" w:rsidRDefault="0084710C">
      <w:r>
        <w:t xml:space="preserve">  Сумма за предыдущий период: 88 105 754</w:t>
      </w:r>
    </w:p>
    <w:p w:rsidR="007E4F29" w:rsidRDefault="0084710C">
      <w:r>
        <w:t xml:space="preserve">  Сумма за предшествующие периоды: 124 280 868</w:t>
      </w:r>
    </w:p>
    <w:p w:rsidR="007E4F29" w:rsidRDefault="0084710C">
      <w:r>
        <w:t>Уставный капитал (складочный капитал, уставный фонд, вклады товарищей):</w:t>
      </w:r>
    </w:p>
    <w:p w:rsidR="007E4F29" w:rsidRDefault="0084710C">
      <w:r>
        <w:t xml:space="preserve">  Сумма за отчётный период: 5 462</w:t>
      </w:r>
    </w:p>
    <w:p w:rsidR="007E4F29" w:rsidRDefault="0084710C">
      <w:r>
        <w:t xml:space="preserve">  Сумма за предыдущий период: 13 096</w:t>
      </w:r>
    </w:p>
    <w:p w:rsidR="007E4F29" w:rsidRDefault="0084710C">
      <w:r>
        <w:t xml:space="preserve">  Сумма за предшествующие периоды: 13 460</w:t>
      </w:r>
    </w:p>
    <w:p w:rsidR="007E4F29" w:rsidRDefault="0084710C">
      <w:r>
        <w:t>Нераспределенная прибыль (непокрытый убыток):</w:t>
      </w:r>
    </w:p>
    <w:p w:rsidR="007E4F29" w:rsidRDefault="0084710C">
      <w:r>
        <w:t xml:space="preserve">  Сумма за отчётный период: 139 543 507</w:t>
      </w:r>
    </w:p>
    <w:p w:rsidR="007E4F29" w:rsidRDefault="0084710C">
      <w:r>
        <w:t xml:space="preserve">  Сумма за предыдущий период: 126 341 595</w:t>
      </w:r>
    </w:p>
    <w:p w:rsidR="007E4F29" w:rsidRDefault="0084710C">
      <w:r>
        <w:t xml:space="preserve">  Сумма за предшествующие периоды: 108 095 256</w:t>
      </w:r>
    </w:p>
    <w:p w:rsidR="007E4F29" w:rsidRDefault="0084710C">
      <w:r>
        <w:t>Итого долгосрочных обязательств:</w:t>
      </w:r>
    </w:p>
    <w:p w:rsidR="007E4F29" w:rsidRDefault="0084710C">
      <w:r>
        <w:t xml:space="preserve">  Сумма за отчётный период: 3 644 521</w:t>
      </w:r>
    </w:p>
    <w:p w:rsidR="007E4F29" w:rsidRDefault="0084710C">
      <w:r>
        <w:t xml:space="preserve">  Сумма за предыдущий период: 33 971 147</w:t>
      </w:r>
    </w:p>
    <w:p w:rsidR="007E4F29" w:rsidRDefault="0084710C">
      <w:r>
        <w:t xml:space="preserve">  Сумма за предшествующие периоды: 11 300 958</w:t>
      </w:r>
    </w:p>
    <w:p w:rsidR="007E4F29" w:rsidRDefault="0084710C">
      <w:r>
        <w:t>Долгосрочные заемные средства:</w:t>
      </w:r>
    </w:p>
    <w:p w:rsidR="007E4F29" w:rsidRDefault="0084710C">
      <w:r>
        <w:t xml:space="preserve">  Сумма за отчётный период: 1 595 907</w:t>
      </w:r>
    </w:p>
    <w:p w:rsidR="007E4F29" w:rsidRDefault="0084710C">
      <w:r>
        <w:t xml:space="preserve">  Сумма за предыдущий период: 17 228 031</w:t>
      </w:r>
    </w:p>
    <w:p w:rsidR="007E4F29" w:rsidRDefault="0084710C">
      <w:r>
        <w:t xml:space="preserve">  Сумма за предшествующие периоды: 6 833 052</w:t>
      </w:r>
    </w:p>
    <w:p w:rsidR="007E4F29" w:rsidRDefault="0084710C">
      <w:r>
        <w:t>Итого краткосрочных обязательств:</w:t>
      </w:r>
    </w:p>
    <w:p w:rsidR="007E4F29" w:rsidRDefault="0084710C">
      <w:r>
        <w:t xml:space="preserve">  Сумма за отчётный период: 48 063 414</w:t>
      </w:r>
    </w:p>
    <w:p w:rsidR="007E4F29" w:rsidRDefault="0084710C">
      <w:r>
        <w:t xml:space="preserve">  Сумма за предыдущий период: 22 545 874</w:t>
      </w:r>
    </w:p>
    <w:p w:rsidR="007E4F29" w:rsidRDefault="0084710C">
      <w:r>
        <w:t xml:space="preserve">  Сумма за предшествующие периоды: 12 450 348</w:t>
      </w:r>
    </w:p>
    <w:p w:rsidR="007E4F29" w:rsidRDefault="0084710C">
      <w:r>
        <w:t>Краткосрочные заемные обязательства:</w:t>
      </w:r>
    </w:p>
    <w:p w:rsidR="007E4F29" w:rsidRDefault="0084710C">
      <w:r>
        <w:t xml:space="preserve">  Сумма за отчётный период: 1 274 445</w:t>
      </w:r>
    </w:p>
    <w:p w:rsidR="007E4F29" w:rsidRDefault="0084710C">
      <w:r>
        <w:t>Краткосрочная кредиторская задолженность:</w:t>
      </w:r>
    </w:p>
    <w:p w:rsidR="007E4F29" w:rsidRDefault="0084710C">
      <w:r>
        <w:t xml:space="preserve">  Сумма за отчётный период: 33 751 892</w:t>
      </w:r>
    </w:p>
    <w:p w:rsidR="007E4F29" w:rsidRDefault="0084710C">
      <w:r>
        <w:t xml:space="preserve">  Сумма за предыдущий период: 5 437 608</w:t>
      </w:r>
    </w:p>
    <w:p w:rsidR="007E4F29" w:rsidRDefault="0084710C">
      <w:r>
        <w:t xml:space="preserve">  Сумма за предшествующие периоды: 11 633 338</w:t>
      </w:r>
    </w:p>
    <w:p w:rsidR="007E4F29" w:rsidRDefault="0084710C">
      <w:r>
        <w:t>Оценочные обязательства:</w:t>
      </w:r>
    </w:p>
    <w:p w:rsidR="007E4F29" w:rsidRDefault="0084710C">
      <w:r>
        <w:t xml:space="preserve">  Сумма за отчётный период: 10 852 690</w:t>
      </w:r>
    </w:p>
    <w:p w:rsidR="007E4F29" w:rsidRDefault="0084710C">
      <w:r>
        <w:t xml:space="preserve">  Сумма за предыдущий период: 3 048 121</w:t>
      </w:r>
    </w:p>
    <w:p w:rsidR="007E4F29" w:rsidRDefault="0084710C">
      <w:r>
        <w:t>Баланс (актив):</w:t>
      </w:r>
    </w:p>
    <w:p w:rsidR="007E4F29" w:rsidRDefault="0084710C">
      <w:r>
        <w:t xml:space="preserve">  Сумма за отчётный период: 210 051 151</w:t>
      </w:r>
    </w:p>
    <w:p w:rsidR="007E4F29" w:rsidRDefault="0084710C">
      <w:r>
        <w:t xml:space="preserve">  Сумма за предыдущий период: 95 362 531</w:t>
      </w:r>
    </w:p>
    <w:p w:rsidR="007E4F29" w:rsidRDefault="0084710C">
      <w:r>
        <w:t xml:space="preserve">  Сумма за предшествующие периоды: 109 534 500</w:t>
      </w:r>
    </w:p>
    <w:p w:rsidR="007E4F29" w:rsidRDefault="0084710C">
      <w:r>
        <w:t>Баланс (пассив):</w:t>
      </w:r>
    </w:p>
    <w:p w:rsidR="007E4F29" w:rsidRDefault="0084710C">
      <w:r>
        <w:t xml:space="preserve">  Сумма за отчётный период: 189 184 303</w:t>
      </w:r>
    </w:p>
    <w:p w:rsidR="007E4F29" w:rsidRDefault="0084710C">
      <w:r>
        <w:t xml:space="preserve">  Сумма за предыдущий период: 180 486 237</w:t>
      </w:r>
    </w:p>
    <w:p w:rsidR="007E4F29" w:rsidRDefault="0084710C">
      <w:r>
        <w:t xml:space="preserve">  Сумма за предшествующие периоды: 61 492 518</w:t>
      </w:r>
    </w:p>
    <w:p w:rsidR="007E4F29" w:rsidRDefault="0084710C">
      <w:r>
        <w:t>Валовая прибыль (убыток):</w:t>
      </w:r>
    </w:p>
    <w:p w:rsidR="007E4F29" w:rsidRDefault="0084710C">
      <w:r>
        <w:t xml:space="preserve">  Сумма за отчётный период: 106 216 954</w:t>
      </w:r>
    </w:p>
    <w:p w:rsidR="007E4F29" w:rsidRDefault="0084710C">
      <w:r>
        <w:t xml:space="preserve">  Сумма за предыдущий период: 38 403 912</w:t>
      </w:r>
    </w:p>
    <w:p w:rsidR="007E4F29" w:rsidRDefault="0084710C">
      <w:r>
        <w:t>Выручка:</w:t>
      </w:r>
    </w:p>
    <w:p w:rsidR="007E4F29" w:rsidRDefault="0084710C">
      <w:r>
        <w:t xml:space="preserve">  Сумма за отчётный период: 358 541 780</w:t>
      </w:r>
    </w:p>
    <w:p w:rsidR="007E4F29" w:rsidRDefault="0084710C">
      <w:r>
        <w:t xml:space="preserve">  Сумма за предыдущий период: 342 711 545</w:t>
      </w:r>
    </w:p>
    <w:p w:rsidR="007E4F29" w:rsidRDefault="0084710C">
      <w:r>
        <w:t>Себестоимость продаж:</w:t>
      </w:r>
    </w:p>
    <w:p w:rsidR="007E4F29" w:rsidRDefault="0084710C">
      <w:r>
        <w:t xml:space="preserve">  Сумма за отчётный период: 120 219 857</w:t>
      </w:r>
    </w:p>
    <w:p w:rsidR="007E4F29" w:rsidRDefault="0084710C">
      <w:r>
        <w:t xml:space="preserve">  Сумма за предыдущий период: 116 185 058</w:t>
      </w:r>
    </w:p>
    <w:p w:rsidR="007E4F29" w:rsidRDefault="0084710C">
      <w:r>
        <w:t>Прибыль (убыток) от продаж:</w:t>
      </w:r>
    </w:p>
    <w:p w:rsidR="007E4F29" w:rsidRDefault="0084710C">
      <w:r>
        <w:t xml:space="preserve">  Сумма за отчётный период: 81 596 071</w:t>
      </w:r>
    </w:p>
    <w:p w:rsidR="007E4F29" w:rsidRDefault="0084710C">
      <w:r>
        <w:t xml:space="preserve">  Сумма за предыдущий период: 45 887 959</w:t>
      </w:r>
    </w:p>
    <w:p w:rsidR="007E4F29" w:rsidRDefault="0084710C">
      <w:r>
        <w:t>Управленческие расходы:</w:t>
      </w:r>
    </w:p>
    <w:p w:rsidR="007E4F29" w:rsidRDefault="0084710C">
      <w:r>
        <w:t xml:space="preserve">  Сумма за отчётный период: 85 392 628</w:t>
      </w:r>
    </w:p>
    <w:p w:rsidR="007E4F29" w:rsidRDefault="0084710C">
      <w:r>
        <w:t>Прибыль (убыток) до налогообложения:</w:t>
      </w:r>
    </w:p>
    <w:p w:rsidR="007E4F29" w:rsidRDefault="0084710C">
      <w:r>
        <w:t xml:space="preserve">  Сумма за отчётный период: 114 909 993</w:t>
      </w:r>
    </w:p>
    <w:p w:rsidR="007E4F29" w:rsidRDefault="0084710C">
      <w:r>
        <w:t xml:space="preserve">  Сумма за предыдущий период: 44 412 344</w:t>
      </w:r>
    </w:p>
    <w:p w:rsidR="007E4F29" w:rsidRDefault="0084710C">
      <w:r>
        <w:t>Проценты к получению:</w:t>
      </w:r>
    </w:p>
    <w:p w:rsidR="007E4F29" w:rsidRDefault="0084710C">
      <w:r>
        <w:t xml:space="preserve">  Сумма за отчётный период: 1 314 753</w:t>
      </w:r>
    </w:p>
    <w:p w:rsidR="007E4F29" w:rsidRDefault="0084710C">
      <w:r>
        <w:t xml:space="preserve">  Сумма за предыдущий период: 344 314</w:t>
      </w:r>
    </w:p>
    <w:p w:rsidR="007E4F29" w:rsidRDefault="0084710C">
      <w:r>
        <w:t>Проценты к уплате:</w:t>
      </w:r>
    </w:p>
    <w:p w:rsidR="007E4F29" w:rsidRDefault="0084710C">
      <w:r>
        <w:t xml:space="preserve">  Сумма за отчётный период: 669 829</w:t>
      </w:r>
    </w:p>
    <w:p w:rsidR="007E4F29" w:rsidRDefault="0084710C">
      <w:r>
        <w:t xml:space="preserve">  Сумма за предыдущий период: 833 862</w:t>
      </w:r>
    </w:p>
    <w:p w:rsidR="007E4F29" w:rsidRDefault="0084710C">
      <w:r>
        <w:t>Прочие доходы:</w:t>
      </w:r>
    </w:p>
    <w:p w:rsidR="007E4F29" w:rsidRDefault="0084710C">
      <w:r>
        <w:t xml:space="preserve">  Сумма за отчётный период: 13 242 354</w:t>
      </w:r>
    </w:p>
    <w:p w:rsidR="007E4F29" w:rsidRDefault="0084710C">
      <w:r>
        <w:t xml:space="preserve">  Сумма за предыдущий период: 3 907 854</w:t>
      </w:r>
    </w:p>
    <w:p w:rsidR="007E4F29" w:rsidRDefault="0084710C">
      <w:r>
        <w:t>Прочие расходы:</w:t>
      </w:r>
    </w:p>
    <w:p w:rsidR="007E4F29" w:rsidRDefault="0084710C">
      <w:r>
        <w:t xml:space="preserve">  Сумма за отчётный период: 7 983 370</w:t>
      </w:r>
    </w:p>
    <w:p w:rsidR="007E4F29" w:rsidRDefault="0084710C">
      <w:r>
        <w:t xml:space="preserve">  Сумма за предыдущий период: 6 267 915</w:t>
      </w:r>
    </w:p>
    <w:p w:rsidR="007E4F29" w:rsidRDefault="0084710C">
      <w:r>
        <w:t>Чистая прибыль (убыток):</w:t>
      </w:r>
    </w:p>
    <w:p w:rsidR="007E4F29" w:rsidRDefault="0084710C">
      <w:r>
        <w:t xml:space="preserve">  Сумма за отчётный период: 130 537 278</w:t>
      </w:r>
    </w:p>
    <w:p w:rsidR="007E4F29" w:rsidRDefault="0084710C">
      <w:r>
        <w:t xml:space="preserve">  Сумма за предыдущий период: 30 700 149</w:t>
      </w:r>
    </w:p>
    <w:p w:rsidR="007E4F29" w:rsidRDefault="0084710C">
      <w:r>
        <w:t>Прочее:</w:t>
      </w:r>
    </w:p>
    <w:p w:rsidR="007E4F29" w:rsidRDefault="0084710C">
      <w:r>
        <w:t xml:space="preserve">  Сумма за отчётный период: -1000</w:t>
      </w:r>
    </w:p>
    <w:p w:rsidR="007E4F29" w:rsidRDefault="0084710C">
      <w:r>
        <w:t xml:space="preserve">  Сумма за предыдущий период: -2000</w:t>
      </w:r>
    </w:p>
    <w:p w:rsidR="007E4F29" w:rsidRDefault="0084710C">
      <w:r>
        <w:t>Совокупный финансовый результат периода:</w:t>
      </w:r>
    </w:p>
    <w:p w:rsidR="007E4F29" w:rsidRDefault="0084710C">
      <w:r>
        <w:t xml:space="preserve">  Сумма за отчётный период: 87 936 163</w:t>
      </w:r>
    </w:p>
    <w:p w:rsidR="007E4F29" w:rsidRDefault="0084710C">
      <w:r>
        <w:t xml:space="preserve">  Сумма за предыдущий период: 49 675 237</w:t>
      </w:r>
    </w:p>
    <w:p w:rsidR="007E4F29" w:rsidRDefault="0084710C">
      <w:r>
        <w:t>Величина капитала на 31 декабря года, предшествующего предыдущему:</w:t>
      </w:r>
    </w:p>
    <w:p w:rsidR="007E4F29" w:rsidRDefault="0084710C">
      <w:r>
        <w:t xml:space="preserve">  Итог: 78 851 926</w:t>
      </w:r>
    </w:p>
    <w:p w:rsidR="007E4F29" w:rsidRDefault="0084710C">
      <w:r>
        <w:t xml:space="preserve">  НераспПриб: 106 139 885</w:t>
      </w:r>
    </w:p>
    <w:p w:rsidR="007E4F29" w:rsidRDefault="0084710C">
      <w:r>
        <w:t xml:space="preserve">  УстКапитал: 6 003</w:t>
      </w:r>
    </w:p>
    <w:p w:rsidR="007E4F29" w:rsidRDefault="0084710C">
      <w:r>
        <w:t>Величина капитала на 31 декабря предыдущего года:</w:t>
      </w:r>
    </w:p>
    <w:p w:rsidR="007E4F29" w:rsidRDefault="0084710C">
      <w:r>
        <w:t xml:space="preserve">  Итог: 153 669 627</w:t>
      </w:r>
    </w:p>
    <w:p w:rsidR="007E4F29" w:rsidRDefault="0084710C">
      <w:r>
        <w:t xml:space="preserve">  НераспПриб: 140 563 182</w:t>
      </w:r>
    </w:p>
    <w:p w:rsidR="007E4F29" w:rsidRDefault="0084710C">
      <w:r>
        <w:t xml:space="preserve">  УстКапитал: 12 450</w:t>
      </w:r>
    </w:p>
    <w:p w:rsidR="007E4F29" w:rsidRDefault="0084710C">
      <w:r>
        <w:t>Увеличение капитала - всего, за предыдущий год:</w:t>
      </w:r>
    </w:p>
    <w:p w:rsidR="007E4F29" w:rsidRDefault="0084710C">
      <w:r>
        <w:t xml:space="preserve">  Итог: 28 741 930</w:t>
      </w:r>
    </w:p>
    <w:p w:rsidR="007E4F29" w:rsidRDefault="0084710C">
      <w:r>
        <w:t xml:space="preserve">  НераспПриб: 32 703 737</w:t>
      </w:r>
    </w:p>
    <w:p w:rsidR="007E4F29" w:rsidRDefault="0084710C">
      <w:r>
        <w:t xml:space="preserve">  УстКапитал: 0</w:t>
      </w:r>
    </w:p>
    <w:p w:rsidR="007E4F29" w:rsidRDefault="0084710C">
      <w:r>
        <w:t>Чистая прибыль, за предыдущий год:</w:t>
      </w:r>
    </w:p>
    <w:p w:rsidR="007E4F29" w:rsidRDefault="0084710C">
      <w:r>
        <w:t xml:space="preserve">  Итог: 37 654 363</w:t>
      </w:r>
    </w:p>
    <w:p w:rsidR="007E4F29" w:rsidRDefault="0084710C">
      <w:r>
        <w:t xml:space="preserve">  НераспПриб: 47 544 839</w:t>
      </w:r>
    </w:p>
    <w:p w:rsidR="007E4F29" w:rsidRDefault="0084710C">
      <w:r>
        <w:t>Уменьшение капитала - всего, за предыдущий год:</w:t>
      </w:r>
    </w:p>
    <w:p w:rsidR="007E4F29" w:rsidRDefault="0084710C">
      <w:r>
        <w:t xml:space="preserve">  Итог: 29 053 711</w:t>
      </w:r>
    </w:p>
    <w:p w:rsidR="007E4F29" w:rsidRDefault="0084710C">
      <w:r>
        <w:t xml:space="preserve">  НераспПриб: 18 485 761</w:t>
      </w:r>
    </w:p>
    <w:p w:rsidR="007E4F29" w:rsidRDefault="0084710C">
      <w:r>
        <w:t xml:space="preserve">  УстКапитал: 0</w:t>
      </w:r>
    </w:p>
    <w:p w:rsidR="007E4F29" w:rsidRDefault="0084710C">
      <w:r>
        <w:t>Расходы, относящиеся непосредственно на уменьшение капитала, за предыдущий год:</w:t>
      </w:r>
    </w:p>
    <w:p w:rsidR="007E4F29" w:rsidRDefault="0084710C">
      <w:r>
        <w:t xml:space="preserve">  Итог: 929 659</w:t>
      </w:r>
    </w:p>
    <w:p w:rsidR="007E4F29" w:rsidRDefault="0084710C">
      <w:r>
        <w:t xml:space="preserve">  НераспПриб: 2 223 119</w:t>
      </w:r>
    </w:p>
    <w:p w:rsidR="007E4F29" w:rsidRDefault="0084710C">
      <w:r>
        <w:t>Дивиденды, за предыдущий год:</w:t>
      </w:r>
    </w:p>
    <w:p w:rsidR="007E4F29" w:rsidRDefault="0084710C">
      <w:r>
        <w:t xml:space="preserve">  Итог: 26 447 485</w:t>
      </w:r>
    </w:p>
    <w:p w:rsidR="007E4F29" w:rsidRDefault="0084710C">
      <w:r>
        <w:t xml:space="preserve">  НераспПриб: 13 692 785</w:t>
      </w:r>
    </w:p>
    <w:p w:rsidR="007E4F29" w:rsidRDefault="0084710C">
      <w:r>
        <w:t>Величина капитала на 31 декабря отчетного года:</w:t>
      </w:r>
    </w:p>
    <w:p w:rsidR="007E4F29" w:rsidRDefault="0084710C">
      <w:r>
        <w:t xml:space="preserve">  Итог: 186 323 807</w:t>
      </w:r>
    </w:p>
    <w:p w:rsidR="007E4F29" w:rsidRDefault="0084710C">
      <w:r>
        <w:t xml:space="preserve">  НераспПриб: 100 720 434</w:t>
      </w:r>
    </w:p>
    <w:p w:rsidR="007E4F29" w:rsidRDefault="0084710C">
      <w:r>
        <w:t xml:space="preserve">  УстКапитал: 6 006</w:t>
      </w:r>
    </w:p>
    <w:p w:rsidR="007E4F29" w:rsidRDefault="0084710C">
      <w:r>
        <w:t>Увеличение капитала - всего, за отчетный год:</w:t>
      </w:r>
    </w:p>
    <w:p w:rsidR="007E4F29" w:rsidRDefault="0084710C">
      <w:r>
        <w:t xml:space="preserve">  Итог: 144 914 552</w:t>
      </w:r>
    </w:p>
    <w:p w:rsidR="007E4F29" w:rsidRDefault="0084710C">
      <w:r>
        <w:t xml:space="preserve">  НераспПриб: 98 938 224</w:t>
      </w:r>
    </w:p>
    <w:p w:rsidR="007E4F29" w:rsidRDefault="0084710C">
      <w:r>
        <w:t xml:space="preserve">  УстКапитал: 0</w:t>
      </w:r>
    </w:p>
    <w:p w:rsidR="007E4F29" w:rsidRDefault="0084710C">
      <w:r>
        <w:t>Чистая прибыль, за отчетный год:</w:t>
      </w:r>
    </w:p>
    <w:p w:rsidR="007E4F29" w:rsidRDefault="0084710C">
      <w:r>
        <w:t xml:space="preserve">  Итог: 97 222 839</w:t>
      </w:r>
    </w:p>
    <w:p w:rsidR="007E4F29" w:rsidRDefault="0084710C">
      <w:r>
        <w:t xml:space="preserve">  НераспПриб: 129 671 880</w:t>
      </w:r>
    </w:p>
    <w:p w:rsidR="007E4F29" w:rsidRDefault="0084710C">
      <w:r>
        <w:t>Уменьшение капитала - всего, за отчетный год:</w:t>
      </w:r>
    </w:p>
    <w:p w:rsidR="007E4F29" w:rsidRDefault="0084710C">
      <w:r>
        <w:t xml:space="preserve">  Итог: 65 406 389</w:t>
      </w:r>
    </w:p>
    <w:p w:rsidR="007E4F29" w:rsidRDefault="0084710C">
      <w:r>
        <w:t xml:space="preserve">  НераспПриб: 52 741 116</w:t>
      </w:r>
    </w:p>
    <w:p w:rsidR="007E4F29" w:rsidRDefault="0084710C">
      <w:r>
        <w:t xml:space="preserve">  УстКапитал: 0</w:t>
      </w:r>
    </w:p>
    <w:p w:rsidR="007E4F29" w:rsidRDefault="0084710C">
      <w:r>
        <w:t>Дивиденды, за отчетный год:</w:t>
      </w:r>
    </w:p>
    <w:p w:rsidR="007E4F29" w:rsidRDefault="0084710C">
      <w:r>
        <w:t xml:space="preserve">  Итог: 94 989 557</w:t>
      </w:r>
    </w:p>
    <w:p w:rsidR="007E4F29" w:rsidRDefault="0084710C">
      <w:r>
        <w:t xml:space="preserve">  НераспПриб: 95 242 215</w:t>
      </w:r>
    </w:p>
    <w:p w:rsidR="007E4F29" w:rsidRDefault="0084710C">
      <w:r>
        <w:t>Капитал всего до корректировок:</w:t>
      </w:r>
    </w:p>
    <w:p w:rsidR="007E4F29" w:rsidRDefault="0084710C">
      <w:r>
        <w:t xml:space="preserve">  На31ДекПред: 119 598 830</w:t>
      </w:r>
    </w:p>
    <w:p w:rsidR="007E4F29" w:rsidRDefault="0084710C">
      <w:r>
        <w:t xml:space="preserve">  ИзмКапИнФакт: -14 752 278</w:t>
      </w:r>
    </w:p>
    <w:p w:rsidR="007E4F29" w:rsidRDefault="0084710C">
      <w:r>
        <w:t xml:space="preserve">  ИзмКапЧистПр: 49 779 304</w:t>
      </w:r>
    </w:p>
    <w:p w:rsidR="007E4F29" w:rsidRDefault="0084710C">
      <w:r>
        <w:t xml:space="preserve">  На31ДекПрПред: 114 566 951</w:t>
      </w:r>
    </w:p>
    <w:p w:rsidR="007E4F29" w:rsidRDefault="0084710C">
      <w:r>
        <w:t>Нераспределенная прибыль (непокрытый убыток) до корректировок:</w:t>
      </w:r>
    </w:p>
    <w:p w:rsidR="007E4F29" w:rsidRDefault="0084710C">
      <w:r>
        <w:t xml:space="preserve">  На31ДекПред: 89 852 025</w:t>
      </w:r>
    </w:p>
    <w:p w:rsidR="007E4F29" w:rsidRDefault="0084710C">
      <w:r>
        <w:t xml:space="preserve">  ИзмКапИнФакт: -29 925 963</w:t>
      </w:r>
    </w:p>
    <w:p w:rsidR="007E4F29" w:rsidRDefault="0084710C">
      <w:r>
        <w:t xml:space="preserve">  ИзмКапЧистПр: 54 387 257</w:t>
      </w:r>
    </w:p>
    <w:p w:rsidR="007E4F29" w:rsidRDefault="0084710C">
      <w:r>
        <w:t xml:space="preserve">  На31ДекПрПред: 139 784 673</w:t>
      </w:r>
    </w:p>
    <w:p w:rsidR="007E4F29" w:rsidRDefault="0084710C">
      <w:r>
        <w:t>Капитал - всего после корректировок:</w:t>
      </w:r>
    </w:p>
    <w:p w:rsidR="007E4F29" w:rsidRDefault="0084710C">
      <w:r>
        <w:t xml:space="preserve">  На31ДекПред: 54 320 733</w:t>
      </w:r>
    </w:p>
    <w:p w:rsidR="007E4F29" w:rsidRDefault="0084710C">
      <w:r>
        <w:t xml:space="preserve">  ИзмКапИнФакт: -22 997 594</w:t>
      </w:r>
    </w:p>
    <w:p w:rsidR="007E4F29" w:rsidRDefault="0084710C">
      <w:r>
        <w:t xml:space="preserve">  ИзмКапЧистПр: 53 520 541</w:t>
      </w:r>
    </w:p>
    <w:p w:rsidR="007E4F29" w:rsidRDefault="0084710C">
      <w:r>
        <w:t xml:space="preserve">  На31ДекПрПред: 74 460 339</w:t>
      </w:r>
    </w:p>
    <w:p w:rsidR="007E4F29" w:rsidRDefault="0084710C">
      <w:r>
        <w:t>Нераспределенная прибыль (непокрытый убыток) после корректировок:</w:t>
      </w:r>
    </w:p>
    <w:p w:rsidR="007E4F29" w:rsidRDefault="0084710C">
      <w:r>
        <w:t xml:space="preserve">  На31ДекПред: 117 857 675</w:t>
      </w:r>
    </w:p>
    <w:p w:rsidR="007E4F29" w:rsidRDefault="0084710C">
      <w:r>
        <w:t xml:space="preserve">  ИзмКапИнФакт: -26 179 401</w:t>
      </w:r>
    </w:p>
    <w:p w:rsidR="007E4F29" w:rsidRDefault="0084710C">
      <w:r>
        <w:t xml:space="preserve">  ИзмКапЧистПр: 39 845 925</w:t>
      </w:r>
    </w:p>
    <w:p w:rsidR="007E4F29" w:rsidRDefault="0084710C">
      <w:r>
        <w:t xml:space="preserve">  На31ДекПрПред: 131 856 435</w:t>
      </w:r>
    </w:p>
    <w:p w:rsidR="007E4F29" w:rsidRDefault="0084710C">
      <w:r>
        <w:t>Чистые активы:</w:t>
      </w:r>
    </w:p>
    <w:p w:rsidR="007E4F29" w:rsidRDefault="0084710C">
      <w:r>
        <w:t xml:space="preserve">  На31ДекОтч: 130 221 210</w:t>
      </w:r>
    </w:p>
    <w:p w:rsidR="007E4F29" w:rsidRDefault="0084710C">
      <w:r>
        <w:t xml:space="preserve">  На31ДекПред: 109 375 695</w:t>
      </w:r>
    </w:p>
    <w:p w:rsidR="007E4F29" w:rsidRDefault="0084710C">
      <w:r>
        <w:t xml:space="preserve">  На31ДекПрПред: 104 270 404</w:t>
      </w:r>
    </w:p>
    <w:p w:rsidR="007E4F29" w:rsidRDefault="0084710C">
      <w:r>
        <w:t>Сальдо денежных потоков от текущих операций:</w:t>
      </w:r>
    </w:p>
    <w:p w:rsidR="007E4F29" w:rsidRDefault="0084710C">
      <w:r>
        <w:t xml:space="preserve">  Сумма за отчётный период: 66 647 076</w:t>
      </w:r>
    </w:p>
    <w:p w:rsidR="007E4F29" w:rsidRDefault="0084710C">
      <w:r>
        <w:t xml:space="preserve">  Сумма за предыдущий период: 29 242 681</w:t>
      </w:r>
    </w:p>
    <w:p w:rsidR="007E4F29" w:rsidRDefault="0084710C">
      <w:r>
        <w:t>Поступления - всего:</w:t>
      </w:r>
    </w:p>
    <w:p w:rsidR="007E4F29" w:rsidRDefault="0084710C">
      <w:r>
        <w:t xml:space="preserve">  Сумма за отчётный период: 211 133 885</w:t>
      </w:r>
    </w:p>
    <w:p w:rsidR="007E4F29" w:rsidRDefault="0084710C">
      <w:r>
        <w:t xml:space="preserve">  Сумма за предыдущий период: 179 552 014</w:t>
      </w:r>
    </w:p>
    <w:p w:rsidR="007E4F29" w:rsidRDefault="0084710C">
      <w:r>
        <w:t>От продажи продукции, товаров, работ и услуг:</w:t>
      </w:r>
    </w:p>
    <w:p w:rsidR="007E4F29" w:rsidRDefault="0084710C">
      <w:r>
        <w:t xml:space="preserve">  Сумма за отчётный период: 416 916 517</w:t>
      </w:r>
    </w:p>
    <w:p w:rsidR="007E4F29" w:rsidRDefault="0084710C">
      <w:r>
        <w:t xml:space="preserve">  Сумма за предыдущий период: 161 050 463</w:t>
      </w:r>
    </w:p>
    <w:p w:rsidR="007E4F29" w:rsidRDefault="0084710C">
      <w:r>
        <w:t>Арендных платежей, лицензионных платежей, роялти, комиссионных и иных аналогичных платежей:</w:t>
      </w:r>
    </w:p>
    <w:p w:rsidR="007E4F29" w:rsidRDefault="0084710C">
      <w:r>
        <w:t xml:space="preserve">  Сумма за отчётный период: 433 842</w:t>
      </w:r>
    </w:p>
    <w:p w:rsidR="007E4F29" w:rsidRDefault="0084710C">
      <w:r>
        <w:t xml:space="preserve">  Сумма за предыдущий период: 2 897 024</w:t>
      </w:r>
    </w:p>
    <w:p w:rsidR="007E4F29" w:rsidRDefault="0084710C">
      <w:r>
        <w:t>Прочие поступления:</w:t>
      </w:r>
    </w:p>
    <w:p w:rsidR="007E4F29" w:rsidRDefault="0084710C">
      <w:r>
        <w:t xml:space="preserve">  Сумма за отчётный период: 164 894</w:t>
      </w:r>
    </w:p>
    <w:p w:rsidR="007E4F29" w:rsidRDefault="0084710C">
      <w:r>
        <w:t xml:space="preserve">  Сумма за предыдущий период: 75 947</w:t>
      </w:r>
    </w:p>
    <w:p w:rsidR="007E4F29" w:rsidRDefault="0084710C">
      <w:r>
        <w:t>Платежи - всего:</w:t>
      </w:r>
    </w:p>
    <w:p w:rsidR="007E4F29" w:rsidRDefault="0084710C">
      <w:r>
        <w:t xml:space="preserve">  Сумма за отчётный период: 328 799 656</w:t>
      </w:r>
    </w:p>
    <w:p w:rsidR="007E4F29" w:rsidRDefault="0084710C">
      <w:r>
        <w:t xml:space="preserve">  Сумма за предыдущий период: 216 422 449</w:t>
      </w:r>
    </w:p>
    <w:p w:rsidR="007E4F29" w:rsidRDefault="0084710C">
      <w:r>
        <w:t>Поставщикам (подрядчикам) за сырье, материалы, работы, услуги:</w:t>
      </w:r>
    </w:p>
    <w:p w:rsidR="007E4F29" w:rsidRDefault="0084710C">
      <w:r>
        <w:t xml:space="preserve">  Сумма за отчётный период: 113 026 056</w:t>
      </w:r>
    </w:p>
    <w:p w:rsidR="007E4F29" w:rsidRDefault="0084710C">
      <w:r>
        <w:t xml:space="preserve">  Сумма за предыдущий период: 133 938 549</w:t>
      </w:r>
    </w:p>
    <w:p w:rsidR="007E4F29" w:rsidRDefault="0084710C">
      <w:r>
        <w:t>В связи с оплатой труда работников:</w:t>
      </w:r>
    </w:p>
    <w:p w:rsidR="007E4F29" w:rsidRDefault="0084710C">
      <w:r>
        <w:t xml:space="preserve">  Сумма за отчётный период: 180 991 409</w:t>
      </w:r>
    </w:p>
    <w:p w:rsidR="007E4F29" w:rsidRDefault="0084710C">
      <w:r>
        <w:t xml:space="preserve">  Сумма за предыдущий период: 57 252 810</w:t>
      </w:r>
    </w:p>
    <w:p w:rsidR="007E4F29" w:rsidRDefault="0084710C">
      <w:r>
        <w:t>Проценты по долговым обязательствам:</w:t>
      </w:r>
    </w:p>
    <w:p w:rsidR="007E4F29" w:rsidRDefault="0084710C">
      <w:r>
        <w:t xml:space="preserve">  Сумма за отчётный период: 870 226</w:t>
      </w:r>
    </w:p>
    <w:p w:rsidR="007E4F29" w:rsidRDefault="0084710C">
      <w:r>
        <w:t xml:space="preserve">  Сумма за предыдущий период: 1 021 183</w:t>
      </w:r>
    </w:p>
    <w:p w:rsidR="007E4F29" w:rsidRDefault="0084710C">
      <w:r>
        <w:t>Прочие платежи:</w:t>
      </w:r>
    </w:p>
    <w:p w:rsidR="007E4F29" w:rsidRDefault="0084710C">
      <w:r>
        <w:t xml:space="preserve">  Сумма за отчётный период: 6 153 773</w:t>
      </w:r>
    </w:p>
    <w:p w:rsidR="007E4F29" w:rsidRDefault="0084710C">
      <w:r>
        <w:t xml:space="preserve">  Сумма за предыдущий период: 567 043</w:t>
      </w:r>
    </w:p>
    <w:p w:rsidR="007E4F29" w:rsidRDefault="0084710C">
      <w:r>
        <w:t>Сальдо денежных потоков от инвестиционных операций:</w:t>
      </w:r>
    </w:p>
    <w:p w:rsidR="007E4F29" w:rsidRDefault="0084710C">
      <w:r>
        <w:t xml:space="preserve">  Сумма за отчётный период: -90 385 150</w:t>
      </w:r>
    </w:p>
    <w:p w:rsidR="007E4F29" w:rsidRDefault="0084710C">
      <w:r>
        <w:t xml:space="preserve">  Сумма за предыдущий период: -48 606 854</w:t>
      </w:r>
    </w:p>
    <w:p w:rsidR="007E4F29" w:rsidRDefault="0084710C">
      <w:r>
        <w:t>Поступления - всего:</w:t>
      </w:r>
    </w:p>
    <w:p w:rsidR="007E4F29" w:rsidRDefault="0084710C">
      <w:r>
        <w:t xml:space="preserve">  Сумма за отчётный период: 1 812 711</w:t>
      </w:r>
    </w:p>
    <w:p w:rsidR="007E4F29" w:rsidRDefault="0084710C">
      <w:r>
        <w:t xml:space="preserve">  Сумма за предыдущий период: 3 335 573</w:t>
      </w:r>
    </w:p>
    <w:p w:rsidR="007E4F29" w:rsidRDefault="0084710C">
      <w:r>
        <w:t>От возврата предоставленных займов, от продажи долговых ценных бумаг (прав требования денежных средств к другим лицам):</w:t>
      </w:r>
    </w:p>
    <w:p w:rsidR="007E4F29" w:rsidRDefault="0084710C">
      <w:r>
        <w:t xml:space="preserve">  Сумма за отчётный период: 612 418</w:t>
      </w:r>
    </w:p>
    <w:p w:rsidR="007E4F29" w:rsidRDefault="0084710C">
      <w:r>
        <w:t xml:space="preserve">  Сумма за предыдущий период: 2 985 988</w:t>
      </w:r>
    </w:p>
    <w:p w:rsidR="007E4F29" w:rsidRDefault="0084710C">
      <w:r>
        <w:t>Дивидендов, процентов по долговым финансовым вложениям и аналогичных поступлений от долевого участия в других организациях:</w:t>
      </w:r>
    </w:p>
    <w:p w:rsidR="007E4F29" w:rsidRDefault="0084710C">
      <w:r>
        <w:t xml:space="preserve">  Сумма за отчётный период: 693 079</w:t>
      </w:r>
    </w:p>
    <w:p w:rsidR="007E4F29" w:rsidRDefault="0084710C">
      <w:r>
        <w:t xml:space="preserve">  Сумма за предыдущий период: 240 020</w:t>
      </w:r>
    </w:p>
    <w:p w:rsidR="007E4F29" w:rsidRDefault="0084710C">
      <w:r>
        <w:t>Платежи - всего:</w:t>
      </w:r>
    </w:p>
    <w:p w:rsidR="007E4F29" w:rsidRDefault="0084710C">
      <w:r>
        <w:t xml:space="preserve">  Сумма за отчётный период: 80 225 632</w:t>
      </w:r>
    </w:p>
    <w:p w:rsidR="007E4F29" w:rsidRDefault="0084710C">
      <w:r>
        <w:t xml:space="preserve">  Сумма за предыдущий период: 58 423 350</w:t>
      </w:r>
    </w:p>
    <w:p w:rsidR="007E4F29" w:rsidRDefault="0084710C">
      <w:r>
        <w:t>В связи с приобретением, созданием, модернизацией, реконструкцией и подготовкой к использованию внеоборотных активов:</w:t>
      </w:r>
    </w:p>
    <w:p w:rsidR="007E4F29" w:rsidRDefault="0084710C">
      <w:r>
        <w:t xml:space="preserve">  Сумма за отчётный период: 50 479 029</w:t>
      </w:r>
    </w:p>
    <w:p w:rsidR="007E4F29" w:rsidRDefault="0084710C">
      <w:r>
        <w:t xml:space="preserve">  Сумма за предыдущий период: 36 995 982</w:t>
      </w:r>
    </w:p>
    <w:p w:rsidR="007E4F29" w:rsidRDefault="0084710C">
      <w:r>
        <w:t>В связи с приобретением долговых ценных бумаг (прав требования денежных средств к другим лицам), предоставление займов другим лицам:</w:t>
      </w:r>
    </w:p>
    <w:p w:rsidR="007E4F29" w:rsidRDefault="0084710C">
      <w:r>
        <w:t xml:space="preserve">  Сумма за отчётный период: 4 791 860</w:t>
      </w:r>
    </w:p>
    <w:p w:rsidR="007E4F29" w:rsidRDefault="0084710C">
      <w:r>
        <w:t xml:space="preserve">  Сумма за предыдущий период: 14 660 675</w:t>
      </w:r>
    </w:p>
    <w:p w:rsidR="007E4F29" w:rsidRDefault="0084710C">
      <w:r>
        <w:t>Прочие платежи:</w:t>
      </w:r>
    </w:p>
    <w:p w:rsidR="007E4F29" w:rsidRDefault="0084710C">
      <w:r>
        <w:t xml:space="preserve">  Сумма за отчётный период: 4 393 324</w:t>
      </w:r>
    </w:p>
    <w:p w:rsidR="007E4F29" w:rsidRDefault="0084710C">
      <w:r>
        <w:t>Сальдо денежных потоков от финансовых операций:</w:t>
      </w:r>
    </w:p>
    <w:p w:rsidR="007E4F29" w:rsidRDefault="0084710C">
      <w:r>
        <w:t xml:space="preserve">  Сумма за отчётный период: -57 916 329</w:t>
      </w:r>
    </w:p>
    <w:p w:rsidR="007E4F29" w:rsidRDefault="0084710C">
      <w:r>
        <w:t xml:space="preserve">  Сумма за предыдущий период: 3 143 403</w:t>
      </w:r>
    </w:p>
    <w:p w:rsidR="007E4F29" w:rsidRDefault="0084710C">
      <w:r>
        <w:t>Поступления - всего:</w:t>
      </w:r>
    </w:p>
    <w:p w:rsidR="007E4F29" w:rsidRDefault="0084710C">
      <w:r>
        <w:t xml:space="preserve">  Сумма за отчётный период: 10 135 933</w:t>
      </w:r>
    </w:p>
    <w:p w:rsidR="007E4F29" w:rsidRDefault="0084710C">
      <w:r>
        <w:t xml:space="preserve">  Сумма за предыдущий период: 23 513 457</w:t>
      </w:r>
    </w:p>
    <w:p w:rsidR="007E4F29" w:rsidRDefault="0084710C">
      <w:r>
        <w:t>Получение кредитов и займов:</w:t>
      </w:r>
    </w:p>
    <w:p w:rsidR="007E4F29" w:rsidRDefault="0084710C">
      <w:r>
        <w:t xml:space="preserve">  Сумма за отчётный период: 7 187 011</w:t>
      </w:r>
    </w:p>
    <w:p w:rsidR="007E4F29" w:rsidRDefault="0084710C">
      <w:r>
        <w:t xml:space="preserve">  Сумма за предыдущий период: 35 183 358</w:t>
      </w:r>
    </w:p>
    <w:p w:rsidR="007E4F29" w:rsidRDefault="0084710C">
      <w:r>
        <w:t>Платежи - всего:</w:t>
      </w:r>
    </w:p>
    <w:p w:rsidR="007E4F29" w:rsidRDefault="0084710C">
      <w:r>
        <w:t xml:space="preserve">  Сумма за отчётный период: 93 286 957</w:t>
      </w:r>
    </w:p>
    <w:p w:rsidR="007E4F29" w:rsidRDefault="0084710C">
      <w:r>
        <w:t xml:space="preserve">  Сумма за предыдущий период: 42 978 315</w:t>
      </w:r>
    </w:p>
    <w:p w:rsidR="007E4F29" w:rsidRDefault="0084710C">
      <w:r>
        <w:t>На уплату дивидендов и иных платежей по распределению прибыли в пользу собственников (участников):</w:t>
      </w:r>
    </w:p>
    <w:p w:rsidR="007E4F29" w:rsidRDefault="0084710C">
      <w:r>
        <w:t xml:space="preserve">  Сумма за отчётный период: 64 153 783</w:t>
      </w:r>
    </w:p>
    <w:p w:rsidR="007E4F29" w:rsidRDefault="0084710C">
      <w:r>
        <w:t xml:space="preserve">  Сумма за предыдущий период: 22 181 939</w:t>
      </w:r>
    </w:p>
    <w:p w:rsidR="007E4F29" w:rsidRDefault="0084710C">
      <w:r>
        <w:t>В связи с погашением (выкупом) векселей и других долговых ценных бумаг, возврат кредитов и займов:</w:t>
      </w:r>
    </w:p>
    <w:p w:rsidR="007E4F29" w:rsidRDefault="0084710C">
      <w:r>
        <w:t xml:space="preserve">  Сумма за отчётный период: 11 377 061</w:t>
      </w:r>
    </w:p>
    <w:p w:rsidR="007E4F29" w:rsidRDefault="0084710C">
      <w:r>
        <w:t xml:space="preserve">  Сумма за предыдущий период: 9 811 296</w:t>
      </w:r>
    </w:p>
    <w:p w:rsidR="007E4F29" w:rsidRDefault="0084710C">
      <w:r>
        <w:t>Сальдо денежных потоков за отчетный период:</w:t>
      </w:r>
    </w:p>
    <w:p w:rsidR="007E4F29" w:rsidRDefault="0084710C">
      <w:r>
        <w:t xml:space="preserve">  Сумма за отчётный период: -12 278 334</w:t>
      </w:r>
    </w:p>
    <w:p w:rsidR="007E4F29" w:rsidRDefault="0084710C">
      <w:r>
        <w:t xml:space="preserve">  Сумма за предыдущий период: 4 046 973</w:t>
      </w:r>
    </w:p>
    <w:p w:rsidR="007E4F29" w:rsidRDefault="0084710C">
      <w:r>
        <w:t>Остаток денежных средств и денежных эквивалентов на начало отчетного периода:</w:t>
      </w:r>
    </w:p>
    <w:p w:rsidR="007E4F29" w:rsidRDefault="0084710C">
      <w:r>
        <w:t xml:space="preserve">  Сумма за отчётный период: 11 832 055</w:t>
      </w:r>
    </w:p>
    <w:p w:rsidR="007E4F29" w:rsidRDefault="0084710C">
      <w:r>
        <w:t xml:space="preserve">  Сумма за предыдущий период: 4 571 447</w:t>
      </w:r>
    </w:p>
    <w:p w:rsidR="007E4F29" w:rsidRDefault="0084710C">
      <w:r>
        <w:t>Остаток денежных средств и денежных эквивалентов на конец отчетного периода:</w:t>
      </w:r>
    </w:p>
    <w:p w:rsidR="007E4F29" w:rsidRDefault="0084710C">
      <w:r>
        <w:t xml:space="preserve">  Сумма за отчётный период: 2 821 543</w:t>
      </w:r>
    </w:p>
    <w:p w:rsidR="007E4F29" w:rsidRDefault="0084710C">
      <w:r>
        <w:t xml:space="preserve">  Сумма за предыдущий период: 8 255 138</w:t>
      </w:r>
    </w:p>
    <w:p w:rsidR="007E4F29" w:rsidRDefault="0084710C">
      <w:r>
        <w:t>Остаток средств на начало отчетного года: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Остаток средств на конец отчетного года:</w:t>
      </w:r>
    </w:p>
    <w:p w:rsidR="007E4F29" w:rsidRDefault="0084710C">
      <w:r>
        <w:t xml:space="preserve">  Сумма за отчётный период: 0</w:t>
      </w:r>
    </w:p>
    <w:p w:rsidR="007E4F29" w:rsidRDefault="007E4F29">
      <w:r/>
    </w:p>
    <w:p w:rsidR="007E4F29" w:rsidRDefault="0084710C">
      <w:r>
        <w:t>ФИНАНСОВЫЕ ДАННЫЕ - 2022 ГОД</w:t>
      </w:r>
    </w:p>
    <w:p w:rsidR="007E4F29" w:rsidRDefault="0084710C">
      <w:r>
        <w:t>Итого внеоборотных активов:</w:t>
      </w:r>
    </w:p>
    <w:p w:rsidR="007E4F29" w:rsidRDefault="0084710C">
      <w:r>
        <w:t xml:space="preserve">  Сумма за отчётный период: 117 395 632</w:t>
      </w:r>
    </w:p>
    <w:p w:rsidR="007E4F29" w:rsidRDefault="0084710C">
      <w:r>
        <w:t xml:space="preserve">  Сумма за предыдущий период: 45 337 584</w:t>
      </w:r>
    </w:p>
    <w:p w:rsidR="007E4F29" w:rsidRDefault="0084710C">
      <w:r>
        <w:t xml:space="preserve">  Сумма за предшествующие периоды: 70 906 702</w:t>
      </w:r>
    </w:p>
    <w:p w:rsidR="007E4F29" w:rsidRDefault="0084710C">
      <w:r>
        <w:t>Нематериальные активы:</w:t>
      </w:r>
    </w:p>
    <w:p w:rsidR="007E4F29" w:rsidRDefault="0084710C">
      <w:r>
        <w:t xml:space="preserve">  Сумма за отчётный период: 40 153</w:t>
      </w:r>
    </w:p>
    <w:p w:rsidR="007E4F29" w:rsidRDefault="0084710C">
      <w:r>
        <w:t xml:space="preserve">  Сумма за предыдущий период: 46 144</w:t>
      </w:r>
    </w:p>
    <w:p w:rsidR="007E4F29" w:rsidRDefault="0084710C">
      <w:r>
        <w:t xml:space="preserve">  Сумма за предшествующие периоды: 91 194</w:t>
      </w:r>
    </w:p>
    <w:p w:rsidR="007E4F29" w:rsidRDefault="0084710C">
      <w:r>
        <w:t>Основные средства:</w:t>
      </w:r>
    </w:p>
    <w:p w:rsidR="007E4F29" w:rsidRDefault="0084710C">
      <w:r>
        <w:t xml:space="preserve">  Сумма за отчётный период: 109 145 431</w:t>
      </w:r>
    </w:p>
    <w:p w:rsidR="007E4F29" w:rsidRDefault="0084710C">
      <w:r>
        <w:t xml:space="preserve">  Сумма за предыдущий период: 29 591 567</w:t>
      </w:r>
    </w:p>
    <w:p w:rsidR="007E4F29" w:rsidRDefault="0084710C">
      <w:r>
        <w:t xml:space="preserve">  Сумма за предшествующие периоды: 110 858 972</w:t>
      </w:r>
    </w:p>
    <w:p w:rsidR="007E4F29" w:rsidRDefault="0084710C">
      <w:r>
        <w:t>Итого оборотных активов:</w:t>
      </w:r>
    </w:p>
    <w:p w:rsidR="007E4F29" w:rsidRDefault="0084710C">
      <w:r>
        <w:t xml:space="preserve">  Сумма за отчётный период: 177 472 114</w:t>
      </w:r>
    </w:p>
    <w:p w:rsidR="007E4F29" w:rsidRDefault="0084710C">
      <w:r>
        <w:t xml:space="preserve">  Сумма за предыдущий период: 139 263 486</w:t>
      </w:r>
    </w:p>
    <w:p w:rsidR="007E4F29" w:rsidRDefault="0084710C">
      <w:r>
        <w:t xml:space="preserve">  Сумма за предшествующие периоды: 89 393 896</w:t>
      </w:r>
    </w:p>
    <w:p w:rsidR="007E4F29" w:rsidRDefault="0084710C">
      <w:r>
        <w:t>Запасы:</w:t>
      </w:r>
    </w:p>
    <w:p w:rsidR="007E4F29" w:rsidRDefault="0084710C">
      <w:r>
        <w:t xml:space="preserve">  Сумма за отчётный период: 41 188 899</w:t>
      </w:r>
    </w:p>
    <w:p w:rsidR="007E4F29" w:rsidRDefault="0084710C">
      <w:r>
        <w:t xml:space="preserve">  Сумма за предыдущий период: 36 550 021</w:t>
      </w:r>
    </w:p>
    <w:p w:rsidR="007E4F29" w:rsidRDefault="0084710C">
      <w:r>
        <w:t xml:space="preserve">  Сумма за предшествующие периоды: 19 529 765</w:t>
      </w:r>
    </w:p>
    <w:p w:rsidR="007E4F29" w:rsidRDefault="0084710C">
      <w:r>
        <w:t>Налог на добавленную стоимость по приобретенным ценностям: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предшествующие периоды: 35 507</w:t>
      </w:r>
    </w:p>
    <w:p w:rsidR="007E4F29" w:rsidRDefault="0084710C">
      <w:r>
        <w:t>Дебиторская задолженность:</w:t>
      </w:r>
    </w:p>
    <w:p w:rsidR="007E4F29" w:rsidRDefault="0084710C">
      <w:r>
        <w:t xml:space="preserve">  Сумма за отчётный период: 17 100 166</w:t>
      </w:r>
    </w:p>
    <w:p w:rsidR="007E4F29" w:rsidRDefault="0084710C">
      <w:r>
        <w:t xml:space="preserve">  Сумма за предыдущий период: 5 196 680</w:t>
      </w:r>
    </w:p>
    <w:p w:rsidR="007E4F29" w:rsidRDefault="0084710C">
      <w:r>
        <w:t xml:space="preserve">  Сумма за предшествующие периоды: 9 077 291</w:t>
      </w:r>
    </w:p>
    <w:p w:rsidR="007E4F29" w:rsidRDefault="0084710C">
      <w:r>
        <w:t>Финансовые вложения (за исключением денежных эквивалентов):</w:t>
      </w:r>
    </w:p>
    <w:p w:rsidR="007E4F29" w:rsidRDefault="0084710C">
      <w:r>
        <w:t xml:space="preserve">  Сумма за отчётный период: 28 157 747</w:t>
      </w:r>
    </w:p>
    <w:p w:rsidR="007E4F29" w:rsidRDefault="0084710C">
      <w:r>
        <w:t xml:space="preserve">  Сумма за предыдущий период: 36 960 547</w:t>
      </w:r>
    </w:p>
    <w:p w:rsidR="007E4F29" w:rsidRDefault="0084710C">
      <w:r>
        <w:t xml:space="preserve">  Сумма за предшествующие периоды: 31 865 782</w:t>
      </w:r>
    </w:p>
    <w:p w:rsidR="007E4F29" w:rsidRDefault="0084710C">
      <w:r>
        <w:t>Денежные средства и денежные эквиваленты:</w:t>
      </w:r>
    </w:p>
    <w:p w:rsidR="007E4F29" w:rsidRDefault="0084710C">
      <w:r>
        <w:t xml:space="preserve">  Сумма за отчётный период: 10 318 445</w:t>
      </w:r>
    </w:p>
    <w:p w:rsidR="007E4F29" w:rsidRDefault="0084710C">
      <w:r>
        <w:t xml:space="preserve">  Сумма за предыдущий период: 2 171 264</w:t>
      </w:r>
    </w:p>
    <w:p w:rsidR="007E4F29" w:rsidRDefault="0084710C">
      <w:r>
        <w:t xml:space="preserve">  Сумма за предшествующие периоды: 12 671 425</w:t>
      </w:r>
    </w:p>
    <w:p w:rsidR="007E4F29" w:rsidRDefault="0084710C">
      <w:r>
        <w:t>Прочие оборотные активы:</w:t>
      </w:r>
    </w:p>
    <w:p w:rsidR="007E4F29" w:rsidRDefault="0084710C">
      <w:r>
        <w:t xml:space="preserve">  Сумма за отчётный период: 76 584 966</w:t>
      </w:r>
    </w:p>
    <w:p w:rsidR="007E4F29" w:rsidRDefault="0084710C">
      <w:r>
        <w:t xml:space="preserve">  Сумма за предыдущий период: 61 111 366</w:t>
      </w:r>
    </w:p>
    <w:p w:rsidR="007E4F29" w:rsidRDefault="0084710C">
      <w:r>
        <w:t xml:space="preserve">  Сумма за предшествующие периоды: 4 927 394</w:t>
      </w:r>
    </w:p>
    <w:p w:rsidR="007E4F29" w:rsidRDefault="0084710C">
      <w:r>
        <w:t>Итого капитал:</w:t>
      </w:r>
    </w:p>
    <w:p w:rsidR="007E4F29" w:rsidRDefault="0084710C">
      <w:r>
        <w:t xml:space="preserve">  Сумма за отчётный период: 226 124 561</w:t>
      </w:r>
    </w:p>
    <w:p w:rsidR="007E4F29" w:rsidRDefault="0084710C">
      <w:r>
        <w:t xml:space="preserve">  Сумма за предыдущий период: 82 716 230</w:t>
      </w:r>
    </w:p>
    <w:p w:rsidR="007E4F29" w:rsidRDefault="0084710C">
      <w:r>
        <w:t xml:space="preserve">  Сумма за предшествующие периоды: 85 560 911</w:t>
      </w:r>
    </w:p>
    <w:p w:rsidR="007E4F29" w:rsidRDefault="0084710C">
      <w:r>
        <w:t>Уставный капитал (складочный капитал, уставный фонд, вклады товарищей):</w:t>
      </w:r>
    </w:p>
    <w:p w:rsidR="007E4F29" w:rsidRDefault="0084710C">
      <w:r>
        <w:t xml:space="preserve">  Сумма за отчётный период: 9 286</w:t>
      </w:r>
    </w:p>
    <w:p w:rsidR="007E4F29" w:rsidRDefault="0084710C">
      <w:r>
        <w:t xml:space="preserve">  Сумма за предыдущий период: 13 415</w:t>
      </w:r>
    </w:p>
    <w:p w:rsidR="007E4F29" w:rsidRDefault="0084710C">
      <w:r>
        <w:t xml:space="preserve">  Сумма за предшествующие периоды: 11 542</w:t>
      </w:r>
    </w:p>
    <w:p w:rsidR="007E4F29" w:rsidRDefault="0084710C">
      <w:r>
        <w:t>Нераспределенная прибыль (непокрытый убыток):</w:t>
      </w:r>
    </w:p>
    <w:p w:rsidR="007E4F29" w:rsidRDefault="0084710C">
      <w:r>
        <w:t xml:space="preserve">  Сумма за отчётный период: 210 372 698</w:t>
      </w:r>
    </w:p>
    <w:p w:rsidR="007E4F29" w:rsidRDefault="0084710C">
      <w:r>
        <w:t xml:space="preserve">  Сумма за предыдущий период: 137 093 111</w:t>
      </w:r>
    </w:p>
    <w:p w:rsidR="007E4F29" w:rsidRDefault="0084710C">
      <w:r>
        <w:t xml:space="preserve">  Сумма за предшествующие периоды: 110 184 942</w:t>
      </w:r>
    </w:p>
    <w:p w:rsidR="007E4F29" w:rsidRDefault="0084710C">
      <w:r>
        <w:t>Итого долгосрочных обязательств:</w:t>
      </w:r>
    </w:p>
    <w:p w:rsidR="007E4F29" w:rsidRDefault="0084710C">
      <w:r>
        <w:t xml:space="preserve">  Сумма за отчётный период: 176 813 888</w:t>
      </w:r>
    </w:p>
    <w:p w:rsidR="007E4F29" w:rsidRDefault="0084710C">
      <w:r>
        <w:t xml:space="preserve">  Сумма за предыдущий период: 2 666 853</w:t>
      </w:r>
    </w:p>
    <w:p w:rsidR="007E4F29" w:rsidRDefault="0084710C">
      <w:r>
        <w:t xml:space="preserve">  Сумма за предшествующие периоды: 27 022 691</w:t>
      </w:r>
    </w:p>
    <w:p w:rsidR="007E4F29" w:rsidRDefault="0084710C">
      <w:r>
        <w:t>Долгосрочные заемные средства:</w:t>
      </w:r>
    </w:p>
    <w:p w:rsidR="007E4F29" w:rsidRDefault="0084710C">
      <w:r>
        <w:t xml:space="preserve">  Сумма за отчётный период: 80 383 797</w:t>
      </w:r>
    </w:p>
    <w:p w:rsidR="007E4F29" w:rsidRDefault="0084710C">
      <w:r>
        <w:t xml:space="preserve">  Сумма за предыдущий период: 2 801 291</w:t>
      </w:r>
    </w:p>
    <w:p w:rsidR="007E4F29" w:rsidRDefault="0084710C">
      <w:r>
        <w:t xml:space="preserve">  Сумма за предшествующие периоды: 39 028 248</w:t>
      </w:r>
    </w:p>
    <w:p w:rsidR="007E4F29" w:rsidRDefault="0084710C">
      <w:r>
        <w:t>Итого краткосрочных обязательств:</w:t>
      </w:r>
    </w:p>
    <w:p w:rsidR="007E4F29" w:rsidRDefault="0084710C">
      <w:r>
        <w:t xml:space="preserve">  Сумма за отчётный период: 63 415 678</w:t>
      </w:r>
    </w:p>
    <w:p w:rsidR="007E4F29" w:rsidRDefault="0084710C">
      <w:r>
        <w:t xml:space="preserve">  Сумма за предыдущий период: 39 195 710</w:t>
      </w:r>
    </w:p>
    <w:p w:rsidR="007E4F29" w:rsidRDefault="0084710C">
      <w:r>
        <w:t xml:space="preserve">  Сумма за предшествующие периоды: 14 110 590</w:t>
      </w:r>
    </w:p>
    <w:p w:rsidR="007E4F29" w:rsidRDefault="0084710C">
      <w:r>
        <w:t>Краткосрочные заемные обязательства: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1 405 914</w:t>
      </w:r>
    </w:p>
    <w:p w:rsidR="007E4F29" w:rsidRDefault="0084710C">
      <w:r>
        <w:t>Краткосрочная кредиторская задолженность:</w:t>
      </w:r>
    </w:p>
    <w:p w:rsidR="007E4F29" w:rsidRDefault="0084710C">
      <w:r>
        <w:t xml:space="preserve">  Сумма за отчётный период: 36 173 477</w:t>
      </w:r>
    </w:p>
    <w:p w:rsidR="007E4F29" w:rsidRDefault="0084710C">
      <w:r>
        <w:t xml:space="preserve">  Сумма за предыдущий период: 13 382 459</w:t>
      </w:r>
    </w:p>
    <w:p w:rsidR="007E4F29" w:rsidRDefault="0084710C">
      <w:r>
        <w:t xml:space="preserve">  Сумма за предшествующие периоды: 7 204 047</w:t>
      </w:r>
    </w:p>
    <w:p w:rsidR="007E4F29" w:rsidRDefault="0084710C">
      <w:r>
        <w:t>Оценочные обязательства:</w:t>
      </w:r>
    </w:p>
    <w:p w:rsidR="007E4F29" w:rsidRDefault="0084710C">
      <w:r>
        <w:t xml:space="preserve">  Сумма за отчётный период: 5 718 156</w:t>
      </w:r>
    </w:p>
    <w:p w:rsidR="007E4F29" w:rsidRDefault="0084710C">
      <w:r>
        <w:t xml:space="preserve">  Сумма за предыдущий период: 10 514 567</w:t>
      </w:r>
    </w:p>
    <w:p w:rsidR="007E4F29" w:rsidRDefault="0084710C">
      <w:r>
        <w:t xml:space="preserve">  Сумма за предшествующие периоды: 7 294 730</w:t>
      </w:r>
    </w:p>
    <w:p w:rsidR="007E4F29" w:rsidRDefault="0084710C">
      <w:r>
        <w:t>Баланс (актив):</w:t>
      </w:r>
    </w:p>
    <w:p w:rsidR="007E4F29" w:rsidRDefault="0084710C">
      <w:r>
        <w:t xml:space="preserve">  Сумма за отчётный период: 377 920 547</w:t>
      </w:r>
    </w:p>
    <w:p w:rsidR="007E4F29" w:rsidRDefault="0084710C">
      <w:r>
        <w:t xml:space="preserve">  Сумма за предыдущий период: 271 551 710</w:t>
      </w:r>
    </w:p>
    <w:p w:rsidR="007E4F29" w:rsidRDefault="0084710C">
      <w:r>
        <w:t xml:space="preserve">  Сумма за предшествующие периоды: 222 357 750</w:t>
      </w:r>
    </w:p>
    <w:p w:rsidR="007E4F29" w:rsidRDefault="0084710C">
      <w:r>
        <w:t>Баланс (пассив):</w:t>
      </w:r>
    </w:p>
    <w:p w:rsidR="007E4F29" w:rsidRDefault="0084710C">
      <w:r>
        <w:t xml:space="preserve">  Сумма за отчётный период: 319 296 325</w:t>
      </w:r>
    </w:p>
    <w:p w:rsidR="007E4F29" w:rsidRDefault="0084710C">
      <w:r>
        <w:t xml:space="preserve">  Сумма за предыдущий период: 181 247 614</w:t>
      </w:r>
    </w:p>
    <w:p w:rsidR="007E4F29" w:rsidRDefault="0084710C">
      <w:r>
        <w:t xml:space="preserve">  Сумма за предшествующие периоды: 102 938 333</w:t>
      </w:r>
    </w:p>
    <w:p w:rsidR="007E4F29" w:rsidRDefault="0084710C">
      <w:r>
        <w:t>Валовая прибыль (убыток):</w:t>
      </w:r>
    </w:p>
    <w:p w:rsidR="007E4F29" w:rsidRDefault="0084710C">
      <w:r>
        <w:t xml:space="preserve">  Сумма за отчётный период: 166 751 767</w:t>
      </w:r>
    </w:p>
    <w:p w:rsidR="007E4F29" w:rsidRDefault="0084710C">
      <w:r>
        <w:t xml:space="preserve">  Сумма за предыдущий период: 124 136 800</w:t>
      </w:r>
    </w:p>
    <w:p w:rsidR="007E4F29" w:rsidRDefault="0084710C">
      <w:r>
        <w:t>Выручка:</w:t>
      </w:r>
    </w:p>
    <w:p w:rsidR="007E4F29" w:rsidRDefault="0084710C">
      <w:r>
        <w:t xml:space="preserve">  Сумма за отчётный период: 512 768 582</w:t>
      </w:r>
    </w:p>
    <w:p w:rsidR="007E4F29" w:rsidRDefault="0084710C">
      <w:r>
        <w:t xml:space="preserve">  Сумма за предыдущий период: 195 858 476</w:t>
      </w:r>
    </w:p>
    <w:p w:rsidR="007E4F29" w:rsidRDefault="0084710C">
      <w:r>
        <w:t>Себестоимость продаж:</w:t>
      </w:r>
    </w:p>
    <w:p w:rsidR="007E4F29" w:rsidRDefault="0084710C">
      <w:r>
        <w:t xml:space="preserve">  Сумма за отчётный период: 284 980 043</w:t>
      </w:r>
    </w:p>
    <w:p w:rsidR="007E4F29" w:rsidRDefault="0084710C">
      <w:r>
        <w:t xml:space="preserve">  Сумма за предыдущий период: 281 018 396</w:t>
      </w:r>
    </w:p>
    <w:p w:rsidR="007E4F29" w:rsidRDefault="0084710C">
      <w:r>
        <w:t>Прибыль (убыток) от продаж:</w:t>
      </w:r>
    </w:p>
    <w:p w:rsidR="007E4F29" w:rsidRDefault="0084710C">
      <w:r>
        <w:t xml:space="preserve">  Сумма за отчётный период: 63 926 865</w:t>
      </w:r>
    </w:p>
    <w:p w:rsidR="007E4F29" w:rsidRDefault="0084710C">
      <w:r>
        <w:t xml:space="preserve">  Сумма за предыдущий период: 148 293 810</w:t>
      </w:r>
    </w:p>
    <w:p w:rsidR="007E4F29" w:rsidRDefault="0084710C">
      <w:r>
        <w:t>Управленческие расходы:</w:t>
      </w:r>
    </w:p>
    <w:p w:rsidR="007E4F29" w:rsidRDefault="0084710C">
      <w:r>
        <w:t xml:space="preserve">  Сумма за отчётный период: 58 151 194</w:t>
      </w:r>
    </w:p>
    <w:p w:rsidR="007E4F29" w:rsidRDefault="0084710C">
      <w:r>
        <w:t xml:space="preserve">  Сумма за предыдущий период: 32 543 331</w:t>
      </w:r>
    </w:p>
    <w:p w:rsidR="007E4F29" w:rsidRDefault="0084710C">
      <w:r>
        <w:t>Прибыль (убыток) до налогообложения:</w:t>
      </w:r>
    </w:p>
    <w:p w:rsidR="007E4F29" w:rsidRDefault="0084710C">
      <w:r>
        <w:t xml:space="preserve">  Сумма за отчётный период: 64 712 323</w:t>
      </w:r>
    </w:p>
    <w:p w:rsidR="007E4F29" w:rsidRDefault="0084710C">
      <w:r>
        <w:t xml:space="preserve">  Сумма за предыдущий период: 118 979 902</w:t>
      </w:r>
    </w:p>
    <w:p w:rsidR="007E4F29" w:rsidRDefault="0084710C">
      <w:r>
        <w:t>Проценты к получению:</w:t>
      </w:r>
    </w:p>
    <w:p w:rsidR="007E4F29" w:rsidRDefault="0084710C">
      <w:r>
        <w:t xml:space="preserve">  Сумма за отчётный период: 1 582 236</w:t>
      </w:r>
    </w:p>
    <w:p w:rsidR="007E4F29" w:rsidRDefault="0084710C">
      <w:r>
        <w:t xml:space="preserve">  Сумма за предыдущий период: 1 488 337</w:t>
      </w:r>
    </w:p>
    <w:p w:rsidR="007E4F29" w:rsidRDefault="0084710C">
      <w:r>
        <w:t>Проценты к уплате:</w:t>
      </w:r>
    </w:p>
    <w:p w:rsidR="007E4F29" w:rsidRDefault="0084710C">
      <w:r>
        <w:t xml:space="preserve">  Сумма за отчётный период: 10 054 650</w:t>
      </w:r>
    </w:p>
    <w:p w:rsidR="007E4F29" w:rsidRDefault="0084710C">
      <w:r>
        <w:t xml:space="preserve">  Сумма за предыдущий период: 882 979</w:t>
      </w:r>
    </w:p>
    <w:p w:rsidR="007E4F29" w:rsidRDefault="0084710C">
      <w:r>
        <w:t>Прочие доходы:</w:t>
      </w:r>
    </w:p>
    <w:p w:rsidR="007E4F29" w:rsidRDefault="0084710C">
      <w:r>
        <w:t xml:space="preserve">  Сумма за отчётный период: 582 197</w:t>
      </w:r>
    </w:p>
    <w:p w:rsidR="007E4F29" w:rsidRDefault="0084710C">
      <w:r>
        <w:t xml:space="preserve">  Сумма за предыдущий период: 12 209 752</w:t>
      </w:r>
    </w:p>
    <w:p w:rsidR="007E4F29" w:rsidRDefault="0084710C">
      <w:r>
        <w:t>Прочие расходы:</w:t>
      </w:r>
    </w:p>
    <w:p w:rsidR="007E4F29" w:rsidRDefault="0084710C">
      <w:r>
        <w:t xml:space="preserve">  Сумма за отчётный период: 15 716 825</w:t>
      </w:r>
    </w:p>
    <w:p w:rsidR="007E4F29" w:rsidRDefault="0084710C">
      <w:r>
        <w:t xml:space="preserve">  Сумма за предыдущий период: 17 236 793</w:t>
      </w:r>
    </w:p>
    <w:p w:rsidR="007E4F29" w:rsidRDefault="0084710C">
      <w:r>
        <w:t>Чистая прибыль (убыток):</w:t>
      </w:r>
    </w:p>
    <w:p w:rsidR="007E4F29" w:rsidRDefault="0084710C">
      <w:r>
        <w:t xml:space="preserve">  Сумма за отчётный период: 68 176 411</w:t>
      </w:r>
    </w:p>
    <w:p w:rsidR="007E4F29" w:rsidRDefault="0084710C">
      <w:r>
        <w:t xml:space="preserve">  Сумма за предыдущий период: 97 153 818</w:t>
      </w:r>
    </w:p>
    <w:p w:rsidR="007E4F29" w:rsidRDefault="0084710C">
      <w:r>
        <w:t>Прочее: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-1000</w:t>
      </w:r>
    </w:p>
    <w:p w:rsidR="007E4F29" w:rsidRDefault="0084710C">
      <w:r>
        <w:t>Совокупный финансовый результат периода:</w:t>
      </w:r>
    </w:p>
    <w:p w:rsidR="007E4F29" w:rsidRDefault="0084710C">
      <w:r>
        <w:t xml:space="preserve">  Сумма за отчётный период: 27 144 830</w:t>
      </w:r>
    </w:p>
    <w:p w:rsidR="007E4F29" w:rsidRDefault="0084710C">
      <w:r>
        <w:t xml:space="preserve">  Сумма за предыдущий период: 92 197 481</w:t>
      </w:r>
    </w:p>
    <w:p w:rsidR="007E4F29" w:rsidRDefault="0084710C">
      <w:r>
        <w:t>Величина капитала на 31 декабря года, предшествующего предыдущему:</w:t>
      </w:r>
    </w:p>
    <w:p w:rsidR="007E4F29" w:rsidRDefault="0084710C">
      <w:r>
        <w:t xml:space="preserve">  Итог: 82 104 371</w:t>
      </w:r>
    </w:p>
    <w:p w:rsidR="007E4F29" w:rsidRDefault="0084710C">
      <w:r>
        <w:t xml:space="preserve">  НераспПриб: 67 245 908</w:t>
      </w:r>
    </w:p>
    <w:p w:rsidR="007E4F29" w:rsidRDefault="0084710C">
      <w:r>
        <w:t xml:space="preserve">  УстКапитал: 12 865</w:t>
      </w:r>
    </w:p>
    <w:p w:rsidR="007E4F29" w:rsidRDefault="0084710C">
      <w:r>
        <w:t>Величина капитала на 31 декабря предыдущего года:</w:t>
      </w:r>
    </w:p>
    <w:p w:rsidR="007E4F29" w:rsidRDefault="0084710C">
      <w:r>
        <w:t xml:space="preserve">  Итог: 144 497 631</w:t>
      </w:r>
    </w:p>
    <w:p w:rsidR="007E4F29" w:rsidRDefault="0084710C">
      <w:r>
        <w:t xml:space="preserve">  НераспПриб: 115 145 643</w:t>
      </w:r>
    </w:p>
    <w:p w:rsidR="007E4F29" w:rsidRDefault="0084710C">
      <w:r>
        <w:t xml:space="preserve">  УстКапитал: 11 916</w:t>
      </w:r>
    </w:p>
    <w:p w:rsidR="007E4F29" w:rsidRDefault="0084710C">
      <w:r>
        <w:t>Увеличение капитала - всего, за предыдущий год:</w:t>
      </w:r>
    </w:p>
    <w:p w:rsidR="007E4F29" w:rsidRDefault="0084710C">
      <w:r>
        <w:t xml:space="preserve">  Итог: 66 524 991</w:t>
      </w:r>
    </w:p>
    <w:p w:rsidR="007E4F29" w:rsidRDefault="0084710C">
      <w:r>
        <w:t xml:space="preserve">  НераспПриб: 142 598 897</w:t>
      </w:r>
    </w:p>
    <w:p w:rsidR="007E4F29" w:rsidRDefault="0084710C">
      <w:r>
        <w:t xml:space="preserve">  УстКапитал: 0</w:t>
      </w:r>
    </w:p>
    <w:p w:rsidR="007E4F29" w:rsidRDefault="0084710C">
      <w:r>
        <w:t>Чистая прибыль, за предыдущий год:</w:t>
      </w:r>
    </w:p>
    <w:p w:rsidR="007E4F29" w:rsidRDefault="0084710C">
      <w:r>
        <w:t xml:space="preserve">  Итог: 76 397 465</w:t>
      </w:r>
    </w:p>
    <w:p w:rsidR="007E4F29" w:rsidRDefault="0084710C">
      <w:r>
        <w:t xml:space="preserve">  НераспПриб: 87 833 008</w:t>
      </w:r>
    </w:p>
    <w:p w:rsidR="007E4F29" w:rsidRDefault="0084710C">
      <w:r>
        <w:t>Уменьшение капитала - всего, за предыдущий год:</w:t>
      </w:r>
    </w:p>
    <w:p w:rsidR="007E4F29" w:rsidRDefault="0084710C">
      <w:r>
        <w:t xml:space="preserve">  Итог: 34 732 196</w:t>
      </w:r>
    </w:p>
    <w:p w:rsidR="007E4F29" w:rsidRDefault="0084710C">
      <w:r>
        <w:t xml:space="preserve">  НераспПриб: 45 903 682</w:t>
      </w:r>
    </w:p>
    <w:p w:rsidR="007E4F29" w:rsidRDefault="0084710C">
      <w:r>
        <w:t xml:space="preserve">  УстКапитал: 0</w:t>
      </w:r>
    </w:p>
    <w:p w:rsidR="007E4F29" w:rsidRDefault="0084710C">
      <w:r>
        <w:t>Дивиденды, за предыдущий год:</w:t>
      </w:r>
    </w:p>
    <w:p w:rsidR="007E4F29" w:rsidRDefault="0084710C">
      <w:r>
        <w:t xml:space="preserve">  Итог: 51 297 717</w:t>
      </w:r>
    </w:p>
    <w:p w:rsidR="007E4F29" w:rsidRDefault="0084710C">
      <w:r>
        <w:t xml:space="preserve">  НераспПриб: 86 546 396</w:t>
      </w:r>
    </w:p>
    <w:p w:rsidR="007E4F29" w:rsidRDefault="0084710C">
      <w:r>
        <w:t>Величина капитала на 31 декабря отчетного года:</w:t>
      </w:r>
    </w:p>
    <w:p w:rsidR="007E4F29" w:rsidRDefault="0084710C">
      <w:r>
        <w:t xml:space="preserve">  Итог: 227 634 280</w:t>
      </w:r>
    </w:p>
    <w:p w:rsidR="007E4F29" w:rsidRDefault="0084710C">
      <w:r>
        <w:t xml:space="preserve">  НераспПриб: 104 912 730</w:t>
      </w:r>
    </w:p>
    <w:p w:rsidR="007E4F29" w:rsidRDefault="0084710C">
      <w:r>
        <w:t xml:space="preserve">  УстКапитал: 8 599</w:t>
      </w:r>
    </w:p>
    <w:p w:rsidR="007E4F29" w:rsidRDefault="0084710C">
      <w:r>
        <w:t>Увеличение капитала - всего, за отчетный год:</w:t>
      </w:r>
    </w:p>
    <w:p w:rsidR="007E4F29" w:rsidRDefault="0084710C">
      <w:r>
        <w:t xml:space="preserve">  Итог: 67 518 146</w:t>
      </w:r>
    </w:p>
    <w:p w:rsidR="007E4F29" w:rsidRDefault="0084710C">
      <w:r>
        <w:t xml:space="preserve">  НераспПриб: 49 708 616</w:t>
      </w:r>
    </w:p>
    <w:p w:rsidR="007E4F29" w:rsidRDefault="0084710C">
      <w:r>
        <w:t xml:space="preserve">  УстКапитал: 0</w:t>
      </w:r>
    </w:p>
    <w:p w:rsidR="007E4F29" w:rsidRDefault="0084710C">
      <w:r>
        <w:t>Чистая прибыль, за отчетный год:</w:t>
      </w:r>
    </w:p>
    <w:p w:rsidR="007E4F29" w:rsidRDefault="0084710C">
      <w:r>
        <w:t xml:space="preserve">  Итог: 35 602 708</w:t>
      </w:r>
    </w:p>
    <w:p w:rsidR="007E4F29" w:rsidRDefault="0084710C">
      <w:r>
        <w:t xml:space="preserve">  НераспПриб: 36 117 550</w:t>
      </w:r>
    </w:p>
    <w:p w:rsidR="007E4F29" w:rsidRDefault="0084710C">
      <w:r>
        <w:t>Уменьшение капитала - всего, за отчетный год:</w:t>
      </w:r>
    </w:p>
    <w:p w:rsidR="007E4F29" w:rsidRDefault="0084710C">
      <w:r>
        <w:t xml:space="preserve">  Итог: 35 798 045</w:t>
      </w:r>
    </w:p>
    <w:p w:rsidR="007E4F29" w:rsidRDefault="0084710C">
      <w:r>
        <w:t xml:space="preserve">  НераспПриб: 46 308 196</w:t>
      </w:r>
    </w:p>
    <w:p w:rsidR="007E4F29" w:rsidRDefault="0084710C">
      <w:r>
        <w:t xml:space="preserve">  УстКапитал: 0</w:t>
      </w:r>
    </w:p>
    <w:p w:rsidR="007E4F29" w:rsidRDefault="0084710C">
      <w:r>
        <w:t>Расходы, относящиеся непосредственно на уменьшение капитала, за отчетный год:</w:t>
      </w:r>
    </w:p>
    <w:p w:rsidR="007E4F29" w:rsidRDefault="0084710C">
      <w:r>
        <w:t xml:space="preserve">  Итог: 1 148 279</w:t>
      </w:r>
    </w:p>
    <w:p w:rsidR="007E4F29" w:rsidRDefault="0084710C">
      <w:r>
        <w:t xml:space="preserve">  НераспПриб: 738 470</w:t>
      </w:r>
    </w:p>
    <w:p w:rsidR="007E4F29" w:rsidRDefault="0084710C">
      <w:r>
        <w:t>Дивиденды, за отчетный год:</w:t>
      </w:r>
    </w:p>
    <w:p w:rsidR="007E4F29" w:rsidRDefault="0084710C">
      <w:r>
        <w:t xml:space="preserve">  Итог: 53 549 395</w:t>
      </w:r>
    </w:p>
    <w:p w:rsidR="007E4F29" w:rsidRDefault="0084710C">
      <w:r>
        <w:t xml:space="preserve">  НераспПриб: 58 610 654</w:t>
      </w:r>
    </w:p>
    <w:p w:rsidR="007E4F29" w:rsidRDefault="0084710C">
      <w:r>
        <w:t>Капитал всего до корректировок:</w:t>
      </w:r>
    </w:p>
    <w:p w:rsidR="007E4F29" w:rsidRDefault="0084710C">
      <w:r>
        <w:t xml:space="preserve">  На31ДекПред: 189 053 668</w:t>
      </w:r>
    </w:p>
    <w:p w:rsidR="007E4F29" w:rsidRDefault="0084710C">
      <w:r>
        <w:t xml:space="preserve">  ИзмКапИнФакт: -55 498 344</w:t>
      </w:r>
    </w:p>
    <w:p w:rsidR="007E4F29" w:rsidRDefault="0084710C">
      <w:r>
        <w:t xml:space="preserve">  ИзмКапЧистПр: 157 564 304</w:t>
      </w:r>
    </w:p>
    <w:p w:rsidR="007E4F29" w:rsidRDefault="0084710C">
      <w:r>
        <w:t xml:space="preserve">  На31ДекПрПред: 87 205 690</w:t>
      </w:r>
    </w:p>
    <w:p w:rsidR="007E4F29" w:rsidRDefault="0084710C">
      <w:r>
        <w:t>Нераспределенная прибыль (непокрытый убыток) до корректировок:</w:t>
      </w:r>
    </w:p>
    <w:p w:rsidR="007E4F29" w:rsidRDefault="0084710C">
      <w:r>
        <w:t xml:space="preserve">  На31ДекПред: 102 457 546</w:t>
      </w:r>
    </w:p>
    <w:p w:rsidR="007E4F29" w:rsidRDefault="0084710C">
      <w:r>
        <w:t xml:space="preserve">  ИзмКапИнФакт: -72 883 566</w:t>
      </w:r>
    </w:p>
    <w:p w:rsidR="007E4F29" w:rsidRDefault="0084710C">
      <w:r>
        <w:t xml:space="preserve">  ИзмКапЧистПр: 110 723 557</w:t>
      </w:r>
    </w:p>
    <w:p w:rsidR="007E4F29" w:rsidRDefault="0084710C">
      <w:r>
        <w:t xml:space="preserve">  На31ДекПрПред: 146 101 506</w:t>
      </w:r>
    </w:p>
    <w:p w:rsidR="007E4F29" w:rsidRDefault="0084710C">
      <w:r>
        <w:t>Корректировка в связи с изменением учетной политики:</w:t>
      </w:r>
    </w:p>
    <w:p w:rsidR="007E4F29" w:rsidRDefault="0084710C">
      <w:r>
        <w:t xml:space="preserve">  На31ДекПред: -738 398</w:t>
      </w:r>
    </w:p>
    <w:p w:rsidR="007E4F29" w:rsidRDefault="0084710C">
      <w:r>
        <w:t xml:space="preserve">  ИзмКапИнФакт: 0</w:t>
      </w:r>
    </w:p>
    <w:p w:rsidR="007E4F29" w:rsidRDefault="0084710C">
      <w:r>
        <w:t xml:space="preserve">  ИзмКапЧистПр: -539 452</w:t>
      </w:r>
    </w:p>
    <w:p w:rsidR="007E4F29" w:rsidRDefault="0084710C">
      <w:r>
        <w:t>Корректировка в связи с изменением учетной политики:</w:t>
      </w:r>
    </w:p>
    <w:p w:rsidR="007E4F29" w:rsidRDefault="0084710C">
      <w:r>
        <w:t xml:space="preserve">  На31ДекПред: -549 075</w:t>
      </w:r>
    </w:p>
    <w:p w:rsidR="007E4F29" w:rsidRDefault="0084710C">
      <w:r>
        <w:t xml:space="preserve">  ИзмКапИнФакт: 0</w:t>
      </w:r>
    </w:p>
    <w:p w:rsidR="007E4F29" w:rsidRDefault="0084710C">
      <w:r>
        <w:t xml:space="preserve">  ИзмКапЧистПр: -707 858</w:t>
      </w:r>
    </w:p>
    <w:p w:rsidR="007E4F29" w:rsidRDefault="0084710C">
      <w:r>
        <w:t>Капитал - всего после корректировок:</w:t>
      </w:r>
    </w:p>
    <w:p w:rsidR="007E4F29" w:rsidRDefault="0084710C">
      <w:r>
        <w:t xml:space="preserve">  На31ДекПред: 184 991 155</w:t>
      </w:r>
    </w:p>
    <w:p w:rsidR="007E4F29" w:rsidRDefault="0084710C">
      <w:r>
        <w:t xml:space="preserve">  ИзмКапИнФакт: -73 627 102</w:t>
      </w:r>
    </w:p>
    <w:p w:rsidR="007E4F29" w:rsidRDefault="0084710C">
      <w:r>
        <w:t xml:space="preserve">  ИзмКапЧистПр: 72 557 665</w:t>
      </w:r>
    </w:p>
    <w:p w:rsidR="007E4F29" w:rsidRDefault="0084710C">
      <w:r>
        <w:t xml:space="preserve">  На31ДекПрПред: 55 135 665</w:t>
      </w:r>
    </w:p>
    <w:p w:rsidR="007E4F29" w:rsidRDefault="0084710C">
      <w:r>
        <w:t>Нераспределенная прибыль (непокрытый убыток) после корректировок:</w:t>
      </w:r>
    </w:p>
    <w:p w:rsidR="007E4F29" w:rsidRDefault="0084710C">
      <w:r>
        <w:t xml:space="preserve">  На31ДекПред: 223 971 959</w:t>
      </w:r>
    </w:p>
    <w:p w:rsidR="007E4F29" w:rsidRDefault="0084710C">
      <w:r>
        <w:t xml:space="preserve">  ИзмКапИнФакт: -47 230 336</w:t>
      </w:r>
    </w:p>
    <w:p w:rsidR="007E4F29" w:rsidRDefault="0084710C">
      <w:r>
        <w:t xml:space="preserve">  ИзмКапЧистПр: 81 481 829</w:t>
      </w:r>
    </w:p>
    <w:p w:rsidR="007E4F29" w:rsidRDefault="0084710C">
      <w:r>
        <w:t xml:space="preserve">  На31ДекПрПред: 105 970 998</w:t>
      </w:r>
    </w:p>
    <w:p w:rsidR="007E4F29" w:rsidRDefault="0084710C">
      <w:r>
        <w:t>Чистые активы:</w:t>
      </w:r>
    </w:p>
    <w:p w:rsidR="007E4F29" w:rsidRDefault="0084710C">
      <w:r>
        <w:t xml:space="preserve">  На31ДекОтч: 189 609 411</w:t>
      </w:r>
    </w:p>
    <w:p w:rsidR="007E4F29" w:rsidRDefault="0084710C">
      <w:r>
        <w:t xml:space="preserve">  На31ДекПред: 179 705 826</w:t>
      </w:r>
    </w:p>
    <w:p w:rsidR="007E4F29" w:rsidRDefault="0084710C">
      <w:r>
        <w:t xml:space="preserve">  На31ДекПрПред: 155 129 797</w:t>
      </w:r>
    </w:p>
    <w:p w:rsidR="007E4F29" w:rsidRDefault="0084710C">
      <w:r>
        <w:t>Сальдо денежных потоков от текущих операций:</w:t>
      </w:r>
    </w:p>
    <w:p w:rsidR="007E4F29" w:rsidRDefault="0084710C">
      <w:r>
        <w:t xml:space="preserve">  Сумма за отчётный период: 57 249 013</w:t>
      </w:r>
    </w:p>
    <w:p w:rsidR="007E4F29" w:rsidRDefault="0084710C">
      <w:r>
        <w:t xml:space="preserve">  Сумма за предыдущий период: 167 666 649</w:t>
      </w:r>
    </w:p>
    <w:p w:rsidR="007E4F29" w:rsidRDefault="0084710C">
      <w:r>
        <w:t>Поступления - всего:</w:t>
      </w:r>
    </w:p>
    <w:p w:rsidR="007E4F29" w:rsidRDefault="0084710C">
      <w:r>
        <w:t xml:space="preserve">  Сумма за отчётный период: 474 423 965</w:t>
      </w:r>
    </w:p>
    <w:p w:rsidR="007E4F29" w:rsidRDefault="0084710C">
      <w:r>
        <w:t xml:space="preserve">  Сумма за предыдущий период: 481 030 738</w:t>
      </w:r>
    </w:p>
    <w:p w:rsidR="007E4F29" w:rsidRDefault="0084710C">
      <w:r>
        <w:t>От продажи продукции, товаров, работ и услуг:</w:t>
      </w:r>
    </w:p>
    <w:p w:rsidR="007E4F29" w:rsidRDefault="0084710C">
      <w:r>
        <w:t xml:space="preserve">  Сумма за отчётный период: 326 486 603</w:t>
      </w:r>
    </w:p>
    <w:p w:rsidR="007E4F29" w:rsidRDefault="0084710C">
      <w:r>
        <w:t xml:space="preserve">  Сумма за предыдущий период: 328 397 492</w:t>
      </w:r>
    </w:p>
    <w:p w:rsidR="007E4F29" w:rsidRDefault="0084710C">
      <w:r>
        <w:t>Арендных платежей, лицензионных платежей, роялти, комиссионных и иных аналогичных платежей:</w:t>
      </w:r>
    </w:p>
    <w:p w:rsidR="007E4F29" w:rsidRDefault="0084710C">
      <w:r>
        <w:t xml:space="preserve">  Сумма за отчётный период: 4 072 762</w:t>
      </w:r>
    </w:p>
    <w:p w:rsidR="007E4F29" w:rsidRDefault="0084710C">
      <w:r>
        <w:t xml:space="preserve">  Сумма за предыдущий период: 441 691</w:t>
      </w:r>
    </w:p>
    <w:p w:rsidR="007E4F29" w:rsidRDefault="0084710C">
      <w:r>
        <w:t>Прочие поступления:</w:t>
      </w:r>
    </w:p>
    <w:p w:rsidR="007E4F29" w:rsidRDefault="0084710C">
      <w:r>
        <w:t xml:space="preserve">  Сумма за отчётный период: 17 302</w:t>
      </w:r>
    </w:p>
    <w:p w:rsidR="007E4F29" w:rsidRDefault="0084710C">
      <w:r>
        <w:t xml:space="preserve">  Сумма за предыдущий период: 279 648</w:t>
      </w:r>
    </w:p>
    <w:p w:rsidR="007E4F29" w:rsidRDefault="0084710C">
      <w:r>
        <w:t>Платежи - всего:</w:t>
      </w:r>
    </w:p>
    <w:p w:rsidR="007E4F29" w:rsidRDefault="0084710C">
      <w:r>
        <w:t xml:space="preserve">  Сумма за отчётный период: 334 419 955</w:t>
      </w:r>
    </w:p>
    <w:p w:rsidR="007E4F29" w:rsidRDefault="0084710C">
      <w:r>
        <w:t xml:space="preserve">  Сумма за предыдущий период: 193 006 292</w:t>
      </w:r>
    </w:p>
    <w:p w:rsidR="007E4F29" w:rsidRDefault="0084710C">
      <w:r>
        <w:t>Поставщикам (подрядчикам) за сырье, материалы, работы, услуги:</w:t>
      </w:r>
    </w:p>
    <w:p w:rsidR="007E4F29" w:rsidRDefault="0084710C">
      <w:r>
        <w:t xml:space="preserve">  Сумма за отчётный период: 330 112 511</w:t>
      </w:r>
    </w:p>
    <w:p w:rsidR="007E4F29" w:rsidRDefault="0084710C">
      <w:r>
        <w:t xml:space="preserve">  Сумма за предыдущий период: 184 894 259</w:t>
      </w:r>
    </w:p>
    <w:p w:rsidR="007E4F29" w:rsidRDefault="0084710C">
      <w:r>
        <w:t>В связи с оплатой труда работников:</w:t>
      </w:r>
    </w:p>
    <w:p w:rsidR="007E4F29" w:rsidRDefault="0084710C">
      <w:r>
        <w:t xml:space="preserve">  Сумма за отчётный период: 87 593 410</w:t>
      </w:r>
    </w:p>
    <w:p w:rsidR="007E4F29" w:rsidRDefault="0084710C">
      <w:r>
        <w:t xml:space="preserve">  Сумма за предыдущий период: 149 501 863</w:t>
      </w:r>
    </w:p>
    <w:p w:rsidR="007E4F29" w:rsidRDefault="0084710C">
      <w:r>
        <w:t>Проценты по долговым обязательствам:</w:t>
      </w:r>
    </w:p>
    <w:p w:rsidR="007E4F29" w:rsidRDefault="0084710C">
      <w:r>
        <w:t xml:space="preserve">  Сумма за отчётный период: 7 272 095</w:t>
      </w:r>
    </w:p>
    <w:p w:rsidR="007E4F29" w:rsidRDefault="0084710C">
      <w:r>
        <w:t xml:space="preserve">  Сумма за предыдущий период: 671 786</w:t>
      </w:r>
    </w:p>
    <w:p w:rsidR="007E4F29" w:rsidRDefault="0084710C">
      <w:r>
        <w:t>Прочие платежи:</w:t>
      </w:r>
    </w:p>
    <w:p w:rsidR="007E4F29" w:rsidRDefault="0084710C">
      <w:r>
        <w:t xml:space="preserve">  Сумма за отчётный период: 9 417 630</w:t>
      </w:r>
    </w:p>
    <w:p w:rsidR="007E4F29" w:rsidRDefault="0084710C">
      <w:r>
        <w:t xml:space="preserve">  Сумма за предыдущий период: 5 203 703</w:t>
      </w:r>
    </w:p>
    <w:p w:rsidR="007E4F29" w:rsidRDefault="0084710C">
      <w:r>
        <w:t>Сальдо денежных потоков от инвестиционных операций:</w:t>
      </w:r>
    </w:p>
    <w:p w:rsidR="007E4F29" w:rsidRDefault="0084710C">
      <w:r>
        <w:t xml:space="preserve">  Сумма за отчётный период: -59 180 929</w:t>
      </w:r>
    </w:p>
    <w:p w:rsidR="007E4F29" w:rsidRDefault="0084710C">
      <w:r>
        <w:t xml:space="preserve">  Сумма за предыдущий период: -91 239 423</w:t>
      </w:r>
    </w:p>
    <w:p w:rsidR="007E4F29" w:rsidRDefault="0084710C">
      <w:r>
        <w:t>Поступления - всего:</w:t>
      </w:r>
    </w:p>
    <w:p w:rsidR="007E4F29" w:rsidRDefault="0084710C">
      <w:r>
        <w:t xml:space="preserve">  Сумма за отчётный период: 3 067 593</w:t>
      </w:r>
    </w:p>
    <w:p w:rsidR="007E4F29" w:rsidRDefault="0084710C">
      <w:r>
        <w:t xml:space="preserve">  Сумма за предыдущий период: 1 193 767</w:t>
      </w:r>
    </w:p>
    <w:p w:rsidR="007E4F29" w:rsidRDefault="0084710C">
      <w:r>
        <w:t>От возврата предоставленных займов, от продажи долговых ценных бумаг (прав требования денежных средств к другим лицам):</w:t>
      </w:r>
    </w:p>
    <w:p w:rsidR="007E4F29" w:rsidRDefault="0084710C">
      <w:r>
        <w:t xml:space="preserve">  Сумма за отчётный период: 984 727</w:t>
      </w:r>
    </w:p>
    <w:p w:rsidR="007E4F29" w:rsidRDefault="0084710C">
      <w:r>
        <w:t xml:space="preserve">  Сумма за предыдущий период: 468 336</w:t>
      </w:r>
    </w:p>
    <w:p w:rsidR="007E4F29" w:rsidRDefault="0084710C">
      <w:r>
        <w:t>Дивидендов, процентов по долговым финансовым вложениям и аналогичных поступлений от долевого участия в других организациях:</w:t>
      </w:r>
    </w:p>
    <w:p w:rsidR="007E4F29" w:rsidRDefault="0084710C">
      <w:r>
        <w:t xml:space="preserve">  Сумма за отчётный период: 3 309 373</w:t>
      </w:r>
    </w:p>
    <w:p w:rsidR="007E4F29" w:rsidRDefault="0084710C">
      <w:r>
        <w:t xml:space="preserve">  Сумма за предыдущий период: 644 202</w:t>
      </w:r>
    </w:p>
    <w:p w:rsidR="007E4F29" w:rsidRDefault="0084710C">
      <w:r>
        <w:t>Платежи - всего:</w:t>
      </w:r>
    </w:p>
    <w:p w:rsidR="007E4F29" w:rsidRDefault="0084710C">
      <w:r>
        <w:t xml:space="preserve">  Сумма за отчётный период: 143 562 641</w:t>
      </w:r>
    </w:p>
    <w:p w:rsidR="007E4F29" w:rsidRDefault="0084710C">
      <w:r>
        <w:t xml:space="preserve">  Сумма за предыдущий период: 99 914 743</w:t>
      </w:r>
    </w:p>
    <w:p w:rsidR="007E4F29" w:rsidRDefault="0084710C">
      <w:r>
        <w:t>В связи с приобретением, созданием, модернизацией, реконструкцией и подготовкой к использованию внеоборотных активов:</w:t>
      </w:r>
    </w:p>
    <w:p w:rsidR="007E4F29" w:rsidRDefault="0084710C">
      <w:r>
        <w:t xml:space="preserve">  Сумма за отчётный период: 101 321 419</w:t>
      </w:r>
    </w:p>
    <w:p w:rsidR="007E4F29" w:rsidRDefault="0084710C">
      <w:r>
        <w:t xml:space="preserve">  Сумма за предыдущий период: 77 754 289</w:t>
      </w:r>
    </w:p>
    <w:p w:rsidR="007E4F29" w:rsidRDefault="0084710C">
      <w:r>
        <w:t>В связи с приобретением долговых ценных бумаг (прав требования денежных средств к другим лицам), предоставление займов другим лицам: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5 574 586</w:t>
      </w:r>
    </w:p>
    <w:p w:rsidR="007E4F29" w:rsidRDefault="0084710C">
      <w:r>
        <w:t>Прочие платежи: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1 518 672</w:t>
      </w:r>
    </w:p>
    <w:p w:rsidR="007E4F29" w:rsidRDefault="0084710C">
      <w:r>
        <w:t>Сальдо денежных потоков от финансовых операций:</w:t>
      </w:r>
    </w:p>
    <w:p w:rsidR="007E4F29" w:rsidRDefault="0084710C">
      <w:r>
        <w:t xml:space="preserve">  Сумма за отчётный период: 79 155 047</w:t>
      </w:r>
    </w:p>
    <w:p w:rsidR="007E4F29" w:rsidRDefault="0084710C">
      <w:r>
        <w:t xml:space="preserve">  Сумма за предыдущий период: -85 566 503</w:t>
      </w:r>
    </w:p>
    <w:p w:rsidR="007E4F29" w:rsidRDefault="0084710C">
      <w:r>
        <w:t>Поступления - всего:</w:t>
      </w:r>
    </w:p>
    <w:p w:rsidR="007E4F29" w:rsidRDefault="0084710C">
      <w:r>
        <w:t xml:space="preserve">  Сумма за отчётный период: 69 963 098</w:t>
      </w:r>
    </w:p>
    <w:p w:rsidR="007E4F29" w:rsidRDefault="0084710C">
      <w:r>
        <w:t xml:space="preserve">  Сумма за предыдущий период: 9 107 284</w:t>
      </w:r>
    </w:p>
    <w:p w:rsidR="007E4F29" w:rsidRDefault="0084710C">
      <w:r>
        <w:t>Получение кредитов и займов:</w:t>
      </w:r>
    </w:p>
    <w:p w:rsidR="007E4F29" w:rsidRDefault="0084710C">
      <w:r>
        <w:t xml:space="preserve">  Сумма за отчётный период: 111 380 188</w:t>
      </w:r>
    </w:p>
    <w:p w:rsidR="007E4F29" w:rsidRDefault="0084710C">
      <w:r>
        <w:t xml:space="preserve">  Сумма за предыдущий период: 5 921 366</w:t>
      </w:r>
    </w:p>
    <w:p w:rsidR="007E4F29" w:rsidRDefault="0084710C">
      <w:r>
        <w:t>Платежи - всего:</w:t>
      </w:r>
    </w:p>
    <w:p w:rsidR="007E4F29" w:rsidRDefault="0084710C">
      <w:r>
        <w:t xml:space="preserve">  Сумма за отчётный период: 44 190 084</w:t>
      </w:r>
    </w:p>
    <w:p w:rsidR="007E4F29" w:rsidRDefault="0084710C">
      <w:r>
        <w:t xml:space="preserve">  Сумма за предыдущий период: 49 989 897</w:t>
      </w:r>
    </w:p>
    <w:p w:rsidR="007E4F29" w:rsidRDefault="0084710C">
      <w:r>
        <w:t>На уплату дивидендов и иных платежей по распределению прибыли в пользу собственников (участников):</w:t>
      </w:r>
    </w:p>
    <w:p w:rsidR="007E4F29" w:rsidRDefault="0084710C">
      <w:r>
        <w:t xml:space="preserve">  Сумма за отчётный период: 41 816 566</w:t>
      </w:r>
    </w:p>
    <w:p w:rsidR="007E4F29" w:rsidRDefault="0084710C">
      <w:r>
        <w:t xml:space="preserve">  Сумма за предыдущий период: 28 071 570</w:t>
      </w:r>
    </w:p>
    <w:p w:rsidR="007E4F29" w:rsidRDefault="0084710C">
      <w:r>
        <w:t>В связи с погашением (выкупом) векселей и других долговых ценных бумаг, возврат кредитов и займов:</w:t>
      </w:r>
    </w:p>
    <w:p w:rsidR="007E4F29" w:rsidRDefault="0084710C">
      <w:r>
        <w:t xml:space="preserve">  Сумма за отчётный период: 9 003 096</w:t>
      </w:r>
    </w:p>
    <w:p w:rsidR="007E4F29" w:rsidRDefault="0084710C">
      <w:r>
        <w:t xml:space="preserve">  Сумма за предыдущий период: 8 719 911</w:t>
      </w:r>
    </w:p>
    <w:p w:rsidR="007E4F29" w:rsidRDefault="0084710C">
      <w:r>
        <w:t>Сальдо денежных потоков за отчетный период:</w:t>
      </w:r>
    </w:p>
    <w:p w:rsidR="007E4F29" w:rsidRDefault="0084710C">
      <w:r>
        <w:t xml:space="preserve">  Сумма за отчётный период: 7 918 581</w:t>
      </w:r>
    </w:p>
    <w:p w:rsidR="007E4F29" w:rsidRDefault="0084710C">
      <w:r>
        <w:t xml:space="preserve">  Сумма за предыдущий период: -11 395 604</w:t>
      </w:r>
    </w:p>
    <w:p w:rsidR="007E4F29" w:rsidRDefault="0084710C">
      <w:r>
        <w:t>Остаток денежных средств и денежных эквивалентов на начало отчетного периода:</w:t>
      </w:r>
    </w:p>
    <w:p w:rsidR="007E4F29" w:rsidRDefault="0084710C">
      <w:r>
        <w:t xml:space="preserve">  Сумма за отчётный период: 1 708 542</w:t>
      </w:r>
    </w:p>
    <w:p w:rsidR="007E4F29" w:rsidRDefault="0084710C">
      <w:r>
        <w:t xml:space="preserve">  Сумма за предыдущий период: 6 601 088</w:t>
      </w:r>
    </w:p>
    <w:p w:rsidR="007E4F29" w:rsidRDefault="0084710C">
      <w:r>
        <w:t>Остаток денежных средств и денежных эквивалентов на конец отчетного периода:</w:t>
      </w:r>
    </w:p>
    <w:p w:rsidR="007E4F29" w:rsidRDefault="0084710C">
      <w:r>
        <w:t xml:space="preserve">  Сумма за отчётный период: 7 688 541</w:t>
      </w:r>
    </w:p>
    <w:p w:rsidR="007E4F29" w:rsidRDefault="0084710C">
      <w:r>
        <w:t xml:space="preserve">  Сумма за предыдущий период: 1 321 355</w:t>
      </w:r>
    </w:p>
    <w:p w:rsidR="007E4F29" w:rsidRDefault="0084710C">
      <w:r>
        <w:t>Остаток средств на начало отчетного года: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Остаток средств на конец отчетного года:</w:t>
      </w:r>
    </w:p>
    <w:p w:rsidR="007E4F29" w:rsidRDefault="0084710C">
      <w:r>
        <w:t xml:space="preserve">  Сумма за отчётный период: 0</w:t>
      </w:r>
    </w:p>
    <w:p w:rsidR="007E4F29" w:rsidRDefault="007E4F29">
      <w:r/>
    </w:p>
    <w:p w:rsidR="007E4F29" w:rsidRDefault="0084710C">
      <w:r>
        <w:t>ФИНАНСОВЫЕ ДАННЫЕ - 2023 ГОД</w:t>
      </w:r>
    </w:p>
    <w:p w:rsidR="007E4F29" w:rsidRDefault="0084710C">
      <w:r>
        <w:t>Итого внеоборотных активов:</w:t>
      </w:r>
    </w:p>
    <w:p w:rsidR="007E4F29" w:rsidRDefault="0084710C">
      <w:r>
        <w:t xml:space="preserve">  Сумма за отчётный период: 134 003 183</w:t>
      </w:r>
    </w:p>
    <w:p w:rsidR="007E4F29" w:rsidRDefault="0084710C">
      <w:r>
        <w:t xml:space="preserve">  Сумма за предыдущий период: 174 928 052</w:t>
      </w:r>
    </w:p>
    <w:p w:rsidR="007E4F29" w:rsidRDefault="0084710C">
      <w:r>
        <w:t xml:space="preserve">  Сумма за предшествующие периоды: 40 116 911</w:t>
      </w:r>
    </w:p>
    <w:p w:rsidR="007E4F29" w:rsidRDefault="0084710C">
      <w:r>
        <w:t>Нематериальные активы:</w:t>
      </w:r>
    </w:p>
    <w:p w:rsidR="007E4F29" w:rsidRDefault="0084710C">
      <w:r>
        <w:t xml:space="preserve">  Сумма за отчётный период: 37 278</w:t>
      </w:r>
    </w:p>
    <w:p w:rsidR="007E4F29" w:rsidRDefault="0084710C">
      <w:r>
        <w:t xml:space="preserve">  Сумма за предыдущий период: 29 560</w:t>
      </w:r>
    </w:p>
    <w:p w:rsidR="007E4F29" w:rsidRDefault="0084710C">
      <w:r>
        <w:t xml:space="preserve">  Сумма за предшествующие периоды: 65 140</w:t>
      </w:r>
    </w:p>
    <w:p w:rsidR="007E4F29" w:rsidRDefault="0084710C">
      <w:r>
        <w:t>Основные средства:</w:t>
      </w:r>
    </w:p>
    <w:p w:rsidR="007E4F29" w:rsidRDefault="0084710C">
      <w:r>
        <w:t xml:space="preserve">  Сумма за отчётный период: 202 472 675</w:t>
      </w:r>
    </w:p>
    <w:p w:rsidR="007E4F29" w:rsidRDefault="0084710C">
      <w:r>
        <w:t xml:space="preserve">  Сумма за предыдущий период: 80 847 104</w:t>
      </w:r>
    </w:p>
    <w:p w:rsidR="007E4F29" w:rsidRDefault="0084710C">
      <w:r>
        <w:t xml:space="preserve">  Сумма за предшествующие периоды: 53 296 955</w:t>
      </w:r>
    </w:p>
    <w:p w:rsidR="007E4F29" w:rsidRDefault="0084710C">
      <w:r>
        <w:t>Итого оборотных активов:</w:t>
      </w:r>
    </w:p>
    <w:p w:rsidR="007E4F29" w:rsidRDefault="0084710C">
      <w:r>
        <w:t xml:space="preserve">  Сумма за отчётный период: 182 675 881</w:t>
      </w:r>
    </w:p>
    <w:p w:rsidR="007E4F29" w:rsidRDefault="0084710C">
      <w:r>
        <w:t xml:space="preserve">  Сумма за предыдущий период: 110 863 868</w:t>
      </w:r>
    </w:p>
    <w:p w:rsidR="007E4F29" w:rsidRDefault="0084710C">
      <w:r>
        <w:t xml:space="preserve">  Сумма за предшествующие периоды: 88 439 375</w:t>
      </w:r>
    </w:p>
    <w:p w:rsidR="007E4F29" w:rsidRDefault="0084710C">
      <w:r>
        <w:t>Запасы:</w:t>
      </w:r>
    </w:p>
    <w:p w:rsidR="007E4F29" w:rsidRDefault="0084710C">
      <w:r>
        <w:t xml:space="preserve">  Сумма за отчётный период: 33 278 695</w:t>
      </w:r>
    </w:p>
    <w:p w:rsidR="007E4F29" w:rsidRDefault="0084710C">
      <w:r>
        <w:t xml:space="preserve">  Сумма за предыдущий период: 29 214 149</w:t>
      </w:r>
    </w:p>
    <w:p w:rsidR="007E4F29" w:rsidRDefault="0084710C">
      <w:r>
        <w:t xml:space="preserve">  Сумма за предшествующие периоды: 32 895 809</w:t>
      </w:r>
    </w:p>
    <w:p w:rsidR="007E4F29" w:rsidRDefault="0084710C">
      <w:r>
        <w:t>Дебиторская задолженность:</w:t>
      </w:r>
    </w:p>
    <w:p w:rsidR="007E4F29" w:rsidRDefault="0084710C">
      <w:r>
        <w:t xml:space="preserve">  Сумма за отчётный период: 13 476 582</w:t>
      </w:r>
    </w:p>
    <w:p w:rsidR="007E4F29" w:rsidRDefault="0084710C">
      <w:r>
        <w:t xml:space="preserve">  Сумма за предыдущий период: 11 606 317</w:t>
      </w:r>
    </w:p>
    <w:p w:rsidR="007E4F29" w:rsidRDefault="0084710C">
      <w:r>
        <w:t xml:space="preserve">  Сумма за предшествующие периоды: 5 236 105</w:t>
      </w:r>
    </w:p>
    <w:p w:rsidR="007E4F29" w:rsidRDefault="0084710C">
      <w:r>
        <w:t>Финансовые вложения (за исключением денежных эквивалентов):</w:t>
      </w:r>
    </w:p>
    <w:p w:rsidR="007E4F29" w:rsidRDefault="0084710C">
      <w:r>
        <w:t xml:space="preserve">  Сумма за отчётный период: 41 446 213</w:t>
      </w:r>
    </w:p>
    <w:p w:rsidR="007E4F29" w:rsidRDefault="0084710C">
      <w:r>
        <w:t xml:space="preserve">  Сумма за предыдущий период: 47 814 865</w:t>
      </w:r>
    </w:p>
    <w:p w:rsidR="007E4F29" w:rsidRDefault="0084710C">
      <w:r>
        <w:t xml:space="preserve">  Сумма за предшествующие периоды: 47 608 487</w:t>
      </w:r>
    </w:p>
    <w:p w:rsidR="007E4F29" w:rsidRDefault="0084710C">
      <w:r>
        <w:t>Денежные средства и денежные эквиваленты:</w:t>
      </w:r>
    </w:p>
    <w:p w:rsidR="007E4F29" w:rsidRDefault="0084710C">
      <w:r>
        <w:t xml:space="preserve">  Сумма за отчётный период: 14 119 371</w:t>
      </w:r>
    </w:p>
    <w:p w:rsidR="007E4F29" w:rsidRDefault="0084710C">
      <w:r>
        <w:t xml:space="preserve">  Сумма за предыдущий период: 8 655 247</w:t>
      </w:r>
    </w:p>
    <w:p w:rsidR="007E4F29" w:rsidRDefault="0084710C">
      <w:r>
        <w:t xml:space="preserve">  Сумма за предшествующие периоды: 2 127 838</w:t>
      </w:r>
    </w:p>
    <w:p w:rsidR="007E4F29" w:rsidRDefault="0084710C">
      <w:r>
        <w:t>Прочие оборотные активы:</w:t>
      </w:r>
    </w:p>
    <w:p w:rsidR="007E4F29" w:rsidRDefault="0084710C">
      <w:r>
        <w:t xml:space="preserve">  Сумма за отчётный период: 38 025 392</w:t>
      </w:r>
    </w:p>
    <w:p w:rsidR="007E4F29" w:rsidRDefault="0084710C">
      <w:r>
        <w:t xml:space="preserve">  Сумма за предыдущий период: 78 149 114</w:t>
      </w:r>
    </w:p>
    <w:p w:rsidR="007E4F29" w:rsidRDefault="0084710C">
      <w:r>
        <w:t xml:space="preserve">  Сумма за предшествующие периоды: 66 671 497</w:t>
      </w:r>
    </w:p>
    <w:p w:rsidR="007E4F29" w:rsidRDefault="0084710C">
      <w:r>
        <w:t>Итого капитал:</w:t>
      </w:r>
    </w:p>
    <w:p w:rsidR="007E4F29" w:rsidRDefault="0084710C">
      <w:r>
        <w:t xml:space="preserve">  Сумма за отчётный период: 199 110 459</w:t>
      </w:r>
    </w:p>
    <w:p w:rsidR="007E4F29" w:rsidRDefault="0084710C">
      <w:r>
        <w:t xml:space="preserve">  Сумма за предыдущий период: 137 762 250</w:t>
      </w:r>
    </w:p>
    <w:p w:rsidR="007E4F29" w:rsidRDefault="0084710C">
      <w:r>
        <w:t xml:space="preserve">  Сумма за предшествующие периоды: 147 252 230</w:t>
      </w:r>
    </w:p>
    <w:p w:rsidR="007E4F29" w:rsidRDefault="0084710C">
      <w:r>
        <w:t>Уставный капитал (складочный капитал, уставный фонд, вклады товарищей):</w:t>
      </w:r>
    </w:p>
    <w:p w:rsidR="007E4F29" w:rsidRDefault="0084710C">
      <w:r>
        <w:t xml:space="preserve">  Сумма за отчётный период: 6 539</w:t>
      </w:r>
    </w:p>
    <w:p w:rsidR="007E4F29" w:rsidRDefault="0084710C">
      <w:r>
        <w:t xml:space="preserve">  Сумма за предыдущий период: 6 557</w:t>
      </w:r>
    </w:p>
    <w:p w:rsidR="007E4F29" w:rsidRDefault="0084710C">
      <w:r>
        <w:t xml:space="preserve">  Сумма за предшествующие периоды: 14 977</w:t>
      </w:r>
    </w:p>
    <w:p w:rsidR="007E4F29" w:rsidRDefault="0084710C">
      <w:r>
        <w:t>Нераспределенная прибыль (непокрытый убыток):</w:t>
      </w:r>
    </w:p>
    <w:p w:rsidR="007E4F29" w:rsidRDefault="0084710C">
      <w:r>
        <w:t xml:space="preserve">  Сумма за отчётный период: 115 476 628</w:t>
      </w:r>
    </w:p>
    <w:p w:rsidR="007E4F29" w:rsidRDefault="0084710C">
      <w:r>
        <w:t xml:space="preserve">  Сумма за предыдущий период: 123 897 889</w:t>
      </w:r>
    </w:p>
    <w:p w:rsidR="007E4F29" w:rsidRDefault="0084710C">
      <w:r>
        <w:t xml:space="preserve">  Сумма за предшествующие периоды: 101 046 696</w:t>
      </w:r>
    </w:p>
    <w:p w:rsidR="007E4F29" w:rsidRDefault="0084710C">
      <w:r>
        <w:t>Итого долгосрочных обязательств:</w:t>
      </w:r>
    </w:p>
    <w:p w:rsidR="007E4F29" w:rsidRDefault="0084710C">
      <w:r>
        <w:t xml:space="preserve">  Сумма за отчётный период: 303 505 535</w:t>
      </w:r>
    </w:p>
    <w:p w:rsidR="007E4F29" w:rsidRDefault="0084710C">
      <w:r>
        <w:t xml:space="preserve">  Сумма за предыдущий период: 112 851 410</w:t>
      </w:r>
    </w:p>
    <w:p w:rsidR="007E4F29" w:rsidRDefault="0084710C">
      <w:r>
        <w:t xml:space="preserve">  Сумма за предшествующие периоды: 2 926 582</w:t>
      </w:r>
    </w:p>
    <w:p w:rsidR="007E4F29" w:rsidRDefault="0084710C">
      <w:r>
        <w:t>Долгосрочные заемные средства:</w:t>
      </w:r>
    </w:p>
    <w:p w:rsidR="007E4F29" w:rsidRDefault="0084710C">
      <w:r>
        <w:t xml:space="preserve">  Сумма за отчётный период: 267 053 447</w:t>
      </w:r>
    </w:p>
    <w:p w:rsidR="007E4F29" w:rsidRDefault="0084710C">
      <w:r>
        <w:t xml:space="preserve">  Сумма за предыдущий период: 94 524 600</w:t>
      </w:r>
    </w:p>
    <w:p w:rsidR="007E4F29" w:rsidRDefault="0084710C">
      <w:r>
        <w:t xml:space="preserve">  Сумма за предшествующие периоды: 2 508 532</w:t>
      </w:r>
    </w:p>
    <w:p w:rsidR="007E4F29" w:rsidRDefault="0084710C">
      <w:r>
        <w:t>Итого краткосрочных обязательств:</w:t>
      </w:r>
    </w:p>
    <w:p w:rsidR="007E4F29" w:rsidRDefault="0084710C">
      <w:r>
        <w:t xml:space="preserve">  Сумма за отчётный период: 33 196 284</w:t>
      </w:r>
    </w:p>
    <w:p w:rsidR="007E4F29" w:rsidRDefault="0084710C">
      <w:r>
        <w:t xml:space="preserve">  Сумма за предыдущий период: 23 778 810</w:t>
      </w:r>
    </w:p>
    <w:p w:rsidR="007E4F29" w:rsidRDefault="0084710C">
      <w:r>
        <w:t xml:space="preserve">  Сумма за предшествующие периоды: 20 006 165</w:t>
      </w:r>
    </w:p>
    <w:p w:rsidR="007E4F29" w:rsidRDefault="0084710C">
      <w:r>
        <w:t>Краткосрочные заемные обязательства: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предшествующие периоды: 1 222 730</w:t>
      </w:r>
    </w:p>
    <w:p w:rsidR="007E4F29" w:rsidRDefault="0084710C">
      <w:r>
        <w:t>Краткосрочная кредиторская задолженность:</w:t>
      </w:r>
    </w:p>
    <w:p w:rsidR="007E4F29" w:rsidRDefault="0084710C">
      <w:r>
        <w:t xml:space="preserve">  Сумма за отчётный период: 33 832 913</w:t>
      </w:r>
    </w:p>
    <w:p w:rsidR="007E4F29" w:rsidRDefault="0084710C">
      <w:r>
        <w:t xml:space="preserve">  Сумма за предыдущий период: 42 725 594</w:t>
      </w:r>
    </w:p>
    <w:p w:rsidR="007E4F29" w:rsidRDefault="0084710C">
      <w:r>
        <w:t xml:space="preserve">  Сумма за предшествующие периоды: 28 903 776</w:t>
      </w:r>
    </w:p>
    <w:p w:rsidR="007E4F29" w:rsidRDefault="0084710C">
      <w:r>
        <w:t>Оценочные обязательства:</w:t>
      </w:r>
    </w:p>
    <w:p w:rsidR="007E4F29" w:rsidRDefault="0084710C">
      <w:r>
        <w:t xml:space="preserve">  Сумма за отчётный период: 11 577 704</w:t>
      </w:r>
    </w:p>
    <w:p w:rsidR="007E4F29" w:rsidRDefault="0084710C">
      <w:r>
        <w:t xml:space="preserve">  Сумма за предыдущий период: 12 177 101</w:t>
      </w:r>
    </w:p>
    <w:p w:rsidR="007E4F29" w:rsidRDefault="0084710C">
      <w:r>
        <w:t xml:space="preserve">  Сумма за предшествующие периоды: 9 566 682</w:t>
      </w:r>
    </w:p>
    <w:p w:rsidR="007E4F29" w:rsidRDefault="0084710C">
      <w:r>
        <w:t>Баланс (актив):</w:t>
      </w:r>
    </w:p>
    <w:p w:rsidR="007E4F29" w:rsidRDefault="0084710C">
      <w:r>
        <w:t xml:space="preserve">  Сумма за отчётный период: 476 635 959</w:t>
      </w:r>
    </w:p>
    <w:p w:rsidR="007E4F29" w:rsidRDefault="0084710C">
      <w:r>
        <w:t xml:space="preserve">  Сумма за предыдущий период: 460 016 822</w:t>
      </w:r>
    </w:p>
    <w:p w:rsidR="007E4F29" w:rsidRDefault="0084710C">
      <w:r>
        <w:t xml:space="preserve">  Сумма за предшествующие периоды: 146 808 096</w:t>
      </w:r>
    </w:p>
    <w:p w:rsidR="007E4F29" w:rsidRDefault="0084710C">
      <w:r>
        <w:t>Баланс (пассив):</w:t>
      </w:r>
    </w:p>
    <w:p w:rsidR="007E4F29" w:rsidRDefault="0084710C">
      <w:r>
        <w:t xml:space="preserve">  Сумма за отчётный период: 380 895 927</w:t>
      </w:r>
    </w:p>
    <w:p w:rsidR="007E4F29" w:rsidRDefault="0084710C">
      <w:r>
        <w:t xml:space="preserve">  Сумма за предыдущий период: 230 044 797</w:t>
      </w:r>
    </w:p>
    <w:p w:rsidR="007E4F29" w:rsidRDefault="0084710C">
      <w:r>
        <w:t xml:space="preserve">  Сумма за предшествующие периоды: 179 405 611</w:t>
      </w:r>
    </w:p>
    <w:p w:rsidR="007E4F29" w:rsidRDefault="0084710C">
      <w:r>
        <w:t>Валовая прибыль (убыток):</w:t>
      </w:r>
    </w:p>
    <w:p w:rsidR="007E4F29" w:rsidRDefault="0084710C">
      <w:r>
        <w:t xml:space="preserve">  Сумма за отчётный период: 224 806 560</w:t>
      </w:r>
    </w:p>
    <w:p w:rsidR="007E4F29" w:rsidRDefault="0084710C">
      <w:r>
        <w:t xml:space="preserve">  Сумма за предыдущий период: 63 127 121</w:t>
      </w:r>
    </w:p>
    <w:p w:rsidR="007E4F29" w:rsidRDefault="0084710C">
      <w:r>
        <w:t>Выручка:</w:t>
      </w:r>
    </w:p>
    <w:p w:rsidR="007E4F29" w:rsidRDefault="0084710C">
      <w:r>
        <w:t xml:space="preserve">  Сумма за отчётный период: 452 052 706</w:t>
      </w:r>
    </w:p>
    <w:p w:rsidR="007E4F29" w:rsidRDefault="0084710C">
      <w:r>
        <w:t xml:space="preserve">  Сумма за предыдущий период: 569 935 354</w:t>
      </w:r>
    </w:p>
    <w:p w:rsidR="007E4F29" w:rsidRDefault="0084710C">
      <w:r>
        <w:t>Себестоимость продаж:</w:t>
      </w:r>
    </w:p>
    <w:p w:rsidR="007E4F29" w:rsidRDefault="0084710C">
      <w:r>
        <w:t xml:space="preserve">  Сумма за отчётный период: 414 765 830</w:t>
      </w:r>
    </w:p>
    <w:p w:rsidR="007E4F29" w:rsidRDefault="0084710C">
      <w:r>
        <w:t xml:space="preserve">  Сумма за предыдущий период: 416 543 022</w:t>
      </w:r>
    </w:p>
    <w:p w:rsidR="007E4F29" w:rsidRDefault="0084710C">
      <w:r>
        <w:t>Прибыль (убыток) от продаж:</w:t>
      </w:r>
    </w:p>
    <w:p w:rsidR="007E4F29" w:rsidRDefault="0084710C">
      <w:r>
        <w:t xml:space="preserve">  Сумма за отчётный период: 101 790 325</w:t>
      </w:r>
    </w:p>
    <w:p w:rsidR="007E4F29" w:rsidRDefault="0084710C">
      <w:r>
        <w:t xml:space="preserve">  Сумма за предыдущий период: 47 769 317</w:t>
      </w:r>
    </w:p>
    <w:p w:rsidR="007E4F29" w:rsidRDefault="0084710C">
      <w:r>
        <w:t>Управленческие расходы:</w:t>
      </w:r>
    </w:p>
    <w:p w:rsidR="007E4F29" w:rsidRDefault="0084710C">
      <w:r>
        <w:t xml:space="preserve">  Сумма за отчётный период: 213 501 375</w:t>
      </w:r>
    </w:p>
    <w:p w:rsidR="007E4F29" w:rsidRDefault="0084710C">
      <w:r>
        <w:t xml:space="preserve">  Сумма за предыдущий период: 32 156 319</w:t>
      </w:r>
    </w:p>
    <w:p w:rsidR="007E4F29" w:rsidRDefault="0084710C">
      <w:r>
        <w:t>Прибыль (убыток) до налогообложения:</w:t>
      </w:r>
    </w:p>
    <w:p w:rsidR="007E4F29" w:rsidRDefault="0084710C">
      <w:r>
        <w:t xml:space="preserve">  Сумма за отчётный период: 63 123 306</w:t>
      </w:r>
    </w:p>
    <w:p w:rsidR="007E4F29" w:rsidRDefault="0084710C">
      <w:r>
        <w:t xml:space="preserve">  Сумма за предыдущий период: 61 858 359</w:t>
      </w:r>
    </w:p>
    <w:p w:rsidR="007E4F29" w:rsidRDefault="0084710C">
      <w:r>
        <w:t>Проценты к получению:</w:t>
      </w:r>
    </w:p>
    <w:p w:rsidR="007E4F29" w:rsidRDefault="0084710C">
      <w:r>
        <w:t xml:space="preserve">  Сумма за отчётный период: 2 431 610</w:t>
      </w:r>
    </w:p>
    <w:p w:rsidR="007E4F29" w:rsidRDefault="0084710C">
      <w:r>
        <w:t xml:space="preserve">  Сумма за предыдущий период: 1 541 573</w:t>
      </w:r>
    </w:p>
    <w:p w:rsidR="007E4F29" w:rsidRDefault="0084710C">
      <w:r>
        <w:t>Проценты к уплате:</w:t>
      </w:r>
    </w:p>
    <w:p w:rsidR="007E4F29" w:rsidRDefault="0084710C">
      <w:r>
        <w:t xml:space="preserve">  Сумма за отчётный период: 10 583 249</w:t>
      </w:r>
    </w:p>
    <w:p w:rsidR="007E4F29" w:rsidRDefault="0084710C">
      <w:r>
        <w:t xml:space="preserve">  Сумма за предыдущий период: 11 745 640</w:t>
      </w:r>
    </w:p>
    <w:p w:rsidR="007E4F29" w:rsidRDefault="0084710C">
      <w:r>
        <w:t>Прочие доходы:</w:t>
      </w:r>
    </w:p>
    <w:p w:rsidR="007E4F29" w:rsidRDefault="0084710C">
      <w:r>
        <w:t xml:space="preserve">  Сумма за отчётный период: 1 871 548</w:t>
      </w:r>
    </w:p>
    <w:p w:rsidR="007E4F29" w:rsidRDefault="0084710C">
      <w:r>
        <w:t xml:space="preserve">  Сумма за предыдущий период: 929 915</w:t>
      </w:r>
    </w:p>
    <w:p w:rsidR="007E4F29" w:rsidRDefault="0084710C">
      <w:r>
        <w:t>Прочие расходы:</w:t>
      </w:r>
    </w:p>
    <w:p w:rsidR="007E4F29" w:rsidRDefault="0084710C">
      <w:r>
        <w:t xml:space="preserve">  Сумма за отчётный период: 13 853 457</w:t>
      </w:r>
    </w:p>
    <w:p w:rsidR="007E4F29" w:rsidRDefault="0084710C">
      <w:r>
        <w:t xml:space="preserve">  Сумма за предыдущий период: 13 426 914</w:t>
      </w:r>
    </w:p>
    <w:p w:rsidR="007E4F29" w:rsidRDefault="0084710C">
      <w:r>
        <w:t>Чистая прибыль (убыток):</w:t>
      </w:r>
    </w:p>
    <w:p w:rsidR="007E4F29" w:rsidRDefault="0084710C">
      <w:r>
        <w:t xml:space="preserve">  Сумма за отчётный период: 95 631 247</w:t>
      </w:r>
    </w:p>
    <w:p w:rsidR="007E4F29" w:rsidRDefault="0084710C">
      <w:r>
        <w:t xml:space="preserve">  Сумма за предыдущий период: 46 384 050</w:t>
      </w:r>
    </w:p>
    <w:p w:rsidR="007E4F29" w:rsidRDefault="0084710C">
      <w:r>
        <w:t>Совокупный финансовый результат периода:</w:t>
      </w:r>
    </w:p>
    <w:p w:rsidR="007E4F29" w:rsidRDefault="0084710C">
      <w:r>
        <w:t xml:space="preserve">  Сумма за отчётный период: 74 684 968</w:t>
      </w:r>
    </w:p>
    <w:p w:rsidR="007E4F29" w:rsidRDefault="0084710C">
      <w:r>
        <w:t xml:space="preserve">  Сумма за предыдущий период: 41 443 078</w:t>
      </w:r>
    </w:p>
    <w:p w:rsidR="007E4F29" w:rsidRDefault="0084710C">
      <w:r>
        <w:t>Величина капитала на 31 декабря года, предшествующего предыдущему:</w:t>
      </w:r>
    </w:p>
    <w:p w:rsidR="007E4F29" w:rsidRDefault="0084710C">
      <w:r>
        <w:t xml:space="preserve">  Итог: 178 116 566</w:t>
      </w:r>
    </w:p>
    <w:p w:rsidR="007E4F29" w:rsidRDefault="0084710C">
      <w:r>
        <w:t xml:space="preserve">  НераспПриб: 120 252 388</w:t>
      </w:r>
    </w:p>
    <w:p w:rsidR="007E4F29" w:rsidRDefault="0084710C">
      <w:r>
        <w:t xml:space="preserve">  УстКапитал: 10 941</w:t>
      </w:r>
    </w:p>
    <w:p w:rsidR="007E4F29" w:rsidRDefault="0084710C">
      <w:r>
        <w:t>Величина капитала на 31 декабря предыдущего года:</w:t>
      </w:r>
    </w:p>
    <w:p w:rsidR="007E4F29" w:rsidRDefault="0084710C">
      <w:r>
        <w:t xml:space="preserve">  Итог: 195 794 080</w:t>
      </w:r>
    </w:p>
    <w:p w:rsidR="007E4F29" w:rsidRDefault="0084710C">
      <w:r>
        <w:t xml:space="preserve">  НераспПриб: 205 540 477</w:t>
      </w:r>
    </w:p>
    <w:p w:rsidR="007E4F29" w:rsidRDefault="0084710C">
      <w:r>
        <w:t xml:space="preserve">  УстКапитал: 11 282</w:t>
      </w:r>
    </w:p>
    <w:p w:rsidR="007E4F29" w:rsidRDefault="0084710C">
      <w:r>
        <w:t>Увеличение капитала - всего, за предыдущий год:</w:t>
      </w:r>
    </w:p>
    <w:p w:rsidR="007E4F29" w:rsidRDefault="0084710C">
      <w:r>
        <w:t xml:space="preserve">  Итог: 62 157 931</w:t>
      </w:r>
    </w:p>
    <w:p w:rsidR="007E4F29" w:rsidRDefault="0084710C">
      <w:r>
        <w:t xml:space="preserve">  НераспПриб: 69 198 732</w:t>
      </w:r>
    </w:p>
    <w:p w:rsidR="007E4F29" w:rsidRDefault="0084710C">
      <w:r>
        <w:t xml:space="preserve">  УстКапитал: 0</w:t>
      </w:r>
    </w:p>
    <w:p w:rsidR="007E4F29" w:rsidRDefault="0084710C">
      <w:r>
        <w:t>Чистая прибыль, за предыдущий год:</w:t>
      </w:r>
    </w:p>
    <w:p w:rsidR="007E4F29" w:rsidRDefault="0084710C">
      <w:r>
        <w:t xml:space="preserve">  Итог: 65 474 533</w:t>
      </w:r>
    </w:p>
    <w:p w:rsidR="007E4F29" w:rsidRDefault="0084710C">
      <w:r>
        <w:t xml:space="preserve">  НераспПриб: 62 600 071</w:t>
      </w:r>
    </w:p>
    <w:p w:rsidR="007E4F29" w:rsidRDefault="0084710C">
      <w:r>
        <w:t>Уменьшение капитала - всего, за предыдущий год:</w:t>
      </w:r>
    </w:p>
    <w:p w:rsidR="007E4F29" w:rsidRDefault="0084710C">
      <w:r>
        <w:t xml:space="preserve">  Итог: 50 547 980</w:t>
      </w:r>
    </w:p>
    <w:p w:rsidR="007E4F29" w:rsidRDefault="0084710C">
      <w:r>
        <w:t xml:space="preserve">  НераспПриб: 22 621 731</w:t>
      </w:r>
    </w:p>
    <w:p w:rsidR="007E4F29" w:rsidRDefault="0084710C">
      <w:r>
        <w:t xml:space="preserve">  УстКапитал: 0</w:t>
      </w:r>
    </w:p>
    <w:p w:rsidR="007E4F29" w:rsidRDefault="0084710C">
      <w:r>
        <w:t>Расходы, относящиеся непосредственно на уменьшение капитала, за предыдущий год:</w:t>
      </w:r>
    </w:p>
    <w:p w:rsidR="007E4F29" w:rsidRDefault="0084710C">
      <w:r>
        <w:t xml:space="preserve">  Итог: 567 148</w:t>
      </w:r>
    </w:p>
    <w:p w:rsidR="007E4F29" w:rsidRDefault="0084710C">
      <w:r>
        <w:t xml:space="preserve">  НераспПриб: 1 000 316</w:t>
      </w:r>
    </w:p>
    <w:p w:rsidR="007E4F29" w:rsidRDefault="0084710C">
      <w:r>
        <w:t>Дивиденды, за предыдущий год:</w:t>
      </w:r>
    </w:p>
    <w:p w:rsidR="007E4F29" w:rsidRDefault="0084710C">
      <w:r>
        <w:t xml:space="preserve">  Итог: 28 378 961</w:t>
      </w:r>
    </w:p>
    <w:p w:rsidR="007E4F29" w:rsidRDefault="0084710C">
      <w:r>
        <w:t xml:space="preserve">  НераспПриб: 46 471 282</w:t>
      </w:r>
    </w:p>
    <w:p w:rsidR="007E4F29" w:rsidRDefault="0084710C">
      <w:r>
        <w:t>Величина капитала на 31 декабря отчетного года:</w:t>
      </w:r>
    </w:p>
    <w:p w:rsidR="007E4F29" w:rsidRDefault="0084710C">
      <w:r>
        <w:t xml:space="preserve">  Итог: 156 017 743</w:t>
      </w:r>
    </w:p>
    <w:p w:rsidR="007E4F29" w:rsidRDefault="0084710C">
      <w:r>
        <w:t xml:space="preserve">  НераспПриб: 163 670 931</w:t>
      </w:r>
    </w:p>
    <w:p w:rsidR="007E4F29" w:rsidRDefault="0084710C">
      <w:r>
        <w:t xml:space="preserve">  УстКапитал: 11 143</w:t>
      </w:r>
    </w:p>
    <w:p w:rsidR="007E4F29" w:rsidRDefault="0084710C">
      <w:r>
        <w:t>Увеличение капитала - всего, за отчетный год:</w:t>
      </w:r>
    </w:p>
    <w:p w:rsidR="007E4F29" w:rsidRDefault="0084710C">
      <w:r>
        <w:t xml:space="preserve">  Итог: 90 205 999</w:t>
      </w:r>
    </w:p>
    <w:p w:rsidR="007E4F29" w:rsidRDefault="0084710C">
      <w:r>
        <w:t xml:space="preserve">  НераспПриб: 42 036 180</w:t>
      </w:r>
    </w:p>
    <w:p w:rsidR="007E4F29" w:rsidRDefault="0084710C">
      <w:r>
        <w:t xml:space="preserve">  УстКапитал: 0</w:t>
      </w:r>
    </w:p>
    <w:p w:rsidR="007E4F29" w:rsidRDefault="0084710C">
      <w:r>
        <w:t>Чистая прибыль, за отчетный год:</w:t>
      </w:r>
    </w:p>
    <w:p w:rsidR="007E4F29" w:rsidRDefault="0084710C">
      <w:r>
        <w:t xml:space="preserve">  Итог: 35 880 890</w:t>
      </w:r>
    </w:p>
    <w:p w:rsidR="007E4F29" w:rsidRDefault="0084710C">
      <w:r>
        <w:t xml:space="preserve">  НераспПриб: 79 532 572</w:t>
      </w:r>
    </w:p>
    <w:p w:rsidR="007E4F29" w:rsidRDefault="0084710C">
      <w:r>
        <w:t>Уменьшение капитала - всего, за отчетный год:</w:t>
      </w:r>
    </w:p>
    <w:p w:rsidR="007E4F29" w:rsidRDefault="0084710C">
      <w:r>
        <w:t xml:space="preserve">  Итог: 65 540 886</w:t>
      </w:r>
    </w:p>
    <w:p w:rsidR="007E4F29" w:rsidRDefault="0084710C">
      <w:r>
        <w:t xml:space="preserve">  НераспПриб: 52 428 162</w:t>
      </w:r>
    </w:p>
    <w:p w:rsidR="007E4F29" w:rsidRDefault="0084710C">
      <w:r>
        <w:t xml:space="preserve">  УстКапитал: 0</w:t>
      </w:r>
    </w:p>
    <w:p w:rsidR="007E4F29" w:rsidRDefault="0084710C">
      <w:r>
        <w:t>Расходы, относящиеся непосредственно на уменьшение капитала, за отчетный год:</w:t>
      </w:r>
    </w:p>
    <w:p w:rsidR="007E4F29" w:rsidRDefault="0084710C">
      <w:r>
        <w:t xml:space="preserve">  Итог: 1 375 090</w:t>
      </w:r>
    </w:p>
    <w:p w:rsidR="007E4F29" w:rsidRDefault="0084710C">
      <w:r>
        <w:t xml:space="preserve">  НераспПриб: 1 695 553</w:t>
      </w:r>
    </w:p>
    <w:p w:rsidR="007E4F29" w:rsidRDefault="0084710C">
      <w:r>
        <w:t>Дивиденды, за отчетный год:</w:t>
      </w:r>
    </w:p>
    <w:p w:rsidR="007E4F29" w:rsidRDefault="0084710C">
      <w:r>
        <w:t xml:space="preserve">  Итог: 62 151 711</w:t>
      </w:r>
    </w:p>
    <w:p w:rsidR="007E4F29" w:rsidRDefault="0084710C">
      <w:r>
        <w:t xml:space="preserve">  НераспПриб: 73 880 949</w:t>
      </w:r>
    </w:p>
    <w:p w:rsidR="007E4F29" w:rsidRDefault="0084710C">
      <w:r>
        <w:t>Капитал всего до корректировок:</w:t>
      </w:r>
    </w:p>
    <w:p w:rsidR="007E4F29" w:rsidRDefault="0084710C">
      <w:r>
        <w:t xml:space="preserve">  На31ДекПред: 120 727 898</w:t>
      </w:r>
    </w:p>
    <w:p w:rsidR="007E4F29" w:rsidRDefault="0084710C">
      <w:r>
        <w:t xml:space="preserve">  ИзмКапИнФакт: -32 470 922</w:t>
      </w:r>
    </w:p>
    <w:p w:rsidR="007E4F29" w:rsidRDefault="0084710C">
      <w:r>
        <w:t xml:space="preserve">  ИзмКапЧистПр: 45 163 109</w:t>
      </w:r>
    </w:p>
    <w:p w:rsidR="007E4F29" w:rsidRDefault="0084710C">
      <w:r>
        <w:t xml:space="preserve">  На31ДекПрПред: 207 023 042</w:t>
      </w:r>
    </w:p>
    <w:p w:rsidR="007E4F29" w:rsidRDefault="0084710C">
      <w:r>
        <w:t>Нераспределенная прибыль (непокрытый убыток) до корректировок:</w:t>
      </w:r>
    </w:p>
    <w:p w:rsidR="007E4F29" w:rsidRDefault="0084710C">
      <w:r>
        <w:t xml:space="preserve">  На31ДекПред: 135 739 954</w:t>
      </w:r>
    </w:p>
    <w:p w:rsidR="007E4F29" w:rsidRDefault="0084710C">
      <w:r>
        <w:t xml:space="preserve">  ИзмКапИнФакт: -54 153 901</w:t>
      </w:r>
    </w:p>
    <w:p w:rsidR="007E4F29" w:rsidRDefault="0084710C">
      <w:r>
        <w:t xml:space="preserve">  ИзмКапЧистПр: 69 422 555</w:t>
      </w:r>
    </w:p>
    <w:p w:rsidR="007E4F29" w:rsidRDefault="0084710C">
      <w:r>
        <w:t xml:space="preserve">  На31ДекПрПред: 154 011 044</w:t>
      </w:r>
    </w:p>
    <w:p w:rsidR="007E4F29" w:rsidRDefault="0084710C">
      <w:r>
        <w:t>Капитал - всего после корректировок:</w:t>
      </w:r>
    </w:p>
    <w:p w:rsidR="007E4F29" w:rsidRDefault="0084710C">
      <w:r>
        <w:t xml:space="preserve">  На31ДекПред: 99 120 012</w:t>
      </w:r>
    </w:p>
    <w:p w:rsidR="007E4F29" w:rsidRDefault="0084710C">
      <w:r>
        <w:t xml:space="preserve">  ИзмКапИнФакт: -53 772 024</w:t>
      </w:r>
    </w:p>
    <w:p w:rsidR="007E4F29" w:rsidRDefault="0084710C">
      <w:r>
        <w:t xml:space="preserve">  ИзмКапЧистПр: 45 750 017</w:t>
      </w:r>
    </w:p>
    <w:p w:rsidR="007E4F29" w:rsidRDefault="0084710C">
      <w:r>
        <w:t xml:space="preserve">  На31ДекПрПред: 100 776 308</w:t>
      </w:r>
    </w:p>
    <w:p w:rsidR="007E4F29" w:rsidRDefault="0084710C">
      <w:r>
        <w:t>Нераспределенная прибыль (непокрытый убыток) после корректировок:</w:t>
      </w:r>
    </w:p>
    <w:p w:rsidR="007E4F29" w:rsidRDefault="0084710C">
      <w:r>
        <w:t xml:space="preserve">  На31ДекПред: 107 609 404</w:t>
      </w:r>
    </w:p>
    <w:p w:rsidR="007E4F29" w:rsidRDefault="0084710C">
      <w:r>
        <w:t xml:space="preserve">  ИзмКапИнФакт: -36 983 592</w:t>
      </w:r>
    </w:p>
    <w:p w:rsidR="007E4F29" w:rsidRDefault="0084710C">
      <w:r>
        <w:t xml:space="preserve">  ИзмКапЧистПр: 59 547 795</w:t>
      </w:r>
    </w:p>
    <w:p w:rsidR="007E4F29" w:rsidRDefault="0084710C">
      <w:r>
        <w:t xml:space="preserve">  На31ДекПрПред: 82 118 506</w:t>
      </w:r>
    </w:p>
    <w:p w:rsidR="007E4F29" w:rsidRDefault="0084710C">
      <w:r>
        <w:t>Чистые активы:</w:t>
      </w:r>
    </w:p>
    <w:p w:rsidR="007E4F29" w:rsidRDefault="0084710C">
      <w:r>
        <w:t xml:space="preserve">  На31ДекОтч: 96 989 857</w:t>
      </w:r>
    </w:p>
    <w:p w:rsidR="007E4F29" w:rsidRDefault="0084710C">
      <w:r>
        <w:t xml:space="preserve">  На31ДекПред: 101 904 618</w:t>
      </w:r>
    </w:p>
    <w:p w:rsidR="007E4F29" w:rsidRDefault="0084710C">
      <w:r>
        <w:t xml:space="preserve">  На31ДекПрПред: 83 946 337</w:t>
      </w:r>
    </w:p>
    <w:p w:rsidR="007E4F29" w:rsidRDefault="0084710C">
      <w:r>
        <w:t>Сальдо денежных потоков от текущих операций:</w:t>
      </w:r>
    </w:p>
    <w:p w:rsidR="007E4F29" w:rsidRDefault="0084710C">
      <w:r>
        <w:t xml:space="preserve">  Сумма за отчётный период: 74 542 355</w:t>
      </w:r>
    </w:p>
    <w:p w:rsidR="007E4F29" w:rsidRDefault="0084710C">
      <w:r>
        <w:t xml:space="preserve">  Сумма за предыдущий период: 59 208 203</w:t>
      </w:r>
    </w:p>
    <w:p w:rsidR="007E4F29" w:rsidRDefault="0084710C">
      <w:r>
        <w:t>Поступления - всего:</w:t>
      </w:r>
    </w:p>
    <w:p w:rsidR="007E4F29" w:rsidRDefault="0084710C">
      <w:r>
        <w:t xml:space="preserve">  Сумма за отчётный период: 367 910 786</w:t>
      </w:r>
    </w:p>
    <w:p w:rsidR="007E4F29" w:rsidRDefault="0084710C">
      <w:r>
        <w:t xml:space="preserve">  Сумма за предыдущий период: 243 256 273</w:t>
      </w:r>
    </w:p>
    <w:p w:rsidR="007E4F29" w:rsidRDefault="0084710C">
      <w:r>
        <w:t>От продажи продукции, товаров, работ и услуг:</w:t>
      </w:r>
    </w:p>
    <w:p w:rsidR="007E4F29" w:rsidRDefault="0084710C">
      <w:r>
        <w:t xml:space="preserve">  Сумма за отчётный период: 654 440 063</w:t>
      </w:r>
    </w:p>
    <w:p w:rsidR="007E4F29" w:rsidRDefault="0084710C">
      <w:r>
        <w:t xml:space="preserve">  Сумма за предыдущий период: 494 393 430</w:t>
      </w:r>
    </w:p>
    <w:p w:rsidR="007E4F29" w:rsidRDefault="0084710C">
      <w:r>
        <w:t>Арендных платежей, лицензионных платежей, роялти, комиссионных и иных аналогичных платежей:</w:t>
      </w:r>
    </w:p>
    <w:p w:rsidR="007E4F29" w:rsidRDefault="0084710C">
      <w:r>
        <w:t xml:space="preserve">  Сумма за отчётный период: 3 979 840</w:t>
      </w:r>
    </w:p>
    <w:p w:rsidR="007E4F29" w:rsidRDefault="0084710C">
      <w:r>
        <w:t xml:space="preserve">  Сумма за предыдущий период: 1 584 900</w:t>
      </w:r>
    </w:p>
    <w:p w:rsidR="007E4F29" w:rsidRDefault="0084710C">
      <w:r>
        <w:t>Прочие поступления: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 xml:space="preserve">  Сумма за предыдущий период: 25 652</w:t>
      </w:r>
    </w:p>
    <w:p w:rsidR="007E4F29" w:rsidRDefault="0084710C">
      <w:r>
        <w:t>Платежи - всего:</w:t>
      </w:r>
    </w:p>
    <w:p w:rsidR="007E4F29" w:rsidRDefault="0084710C">
      <w:r>
        <w:t xml:space="preserve">  Сумма за отчётный период: 478 433 861</w:t>
      </w:r>
    </w:p>
    <w:p w:rsidR="007E4F29" w:rsidRDefault="0084710C">
      <w:r>
        <w:t xml:space="preserve">  Сумма за предыдущий период: 468 895 122</w:t>
      </w:r>
    </w:p>
    <w:p w:rsidR="007E4F29" w:rsidRDefault="0084710C">
      <w:r>
        <w:t>Поставщикам (подрядчикам) за сырье, материалы, работы, услуги:</w:t>
      </w:r>
    </w:p>
    <w:p w:rsidR="007E4F29" w:rsidRDefault="0084710C">
      <w:r>
        <w:t xml:space="preserve">  Сумма за отчётный период: 209 235 978</w:t>
      </w:r>
    </w:p>
    <w:p w:rsidR="007E4F29" w:rsidRDefault="0084710C">
      <w:r>
        <w:t xml:space="preserve">  Сумма за предыдущий период: 300 805 260</w:t>
      </w:r>
    </w:p>
    <w:p w:rsidR="007E4F29" w:rsidRDefault="0084710C">
      <w:r>
        <w:t>В связи с оплатой труда работников:</w:t>
      </w:r>
    </w:p>
    <w:p w:rsidR="007E4F29" w:rsidRDefault="0084710C">
      <w:r>
        <w:t xml:space="preserve">  Сумма за отчётный период: 130 309 344</w:t>
      </w:r>
    </w:p>
    <w:p w:rsidR="007E4F29" w:rsidRDefault="0084710C">
      <w:r>
        <w:t xml:space="preserve">  Сумма за предыдущий период: 206 991 783</w:t>
      </w:r>
    </w:p>
    <w:p w:rsidR="007E4F29" w:rsidRDefault="0084710C">
      <w:r>
        <w:t>Проценты по долговым обязательствам:</w:t>
      </w:r>
    </w:p>
    <w:p w:rsidR="007E4F29" w:rsidRDefault="0084710C">
      <w:r>
        <w:t xml:space="preserve">  Сумма за отчётный период: 16 370 547</w:t>
      </w:r>
    </w:p>
    <w:p w:rsidR="007E4F29" w:rsidRDefault="0084710C">
      <w:r>
        <w:t xml:space="preserve">  Сумма за предыдущий период: 4 666 082</w:t>
      </w:r>
    </w:p>
    <w:p w:rsidR="007E4F29" w:rsidRDefault="0084710C">
      <w:r>
        <w:t>Прочие платежи:</w:t>
      </w:r>
    </w:p>
    <w:p w:rsidR="007E4F29" w:rsidRDefault="0084710C">
      <w:r>
        <w:t xml:space="preserve">  Сумма за отчётный период: 4 045 959</w:t>
      </w:r>
    </w:p>
    <w:p w:rsidR="007E4F29" w:rsidRDefault="0084710C">
      <w:r>
        <w:t xml:space="preserve">  Сумма за предыдущий период: 12 180 914</w:t>
      </w:r>
    </w:p>
    <w:p w:rsidR="007E4F29" w:rsidRDefault="0084710C">
      <w:r>
        <w:t>Сальдо денежных потоков от инвестиционных операций:</w:t>
      </w:r>
    </w:p>
    <w:p w:rsidR="007E4F29" w:rsidRDefault="0084710C">
      <w:r>
        <w:t xml:space="preserve">  Сумма за отчётный период: -119 569 408</w:t>
      </w:r>
    </w:p>
    <w:p w:rsidR="007E4F29" w:rsidRDefault="0084710C">
      <w:r>
        <w:t xml:space="preserve">  Сумма за предыдущий период: -159 760 284</w:t>
      </w:r>
    </w:p>
    <w:p w:rsidR="007E4F29" w:rsidRDefault="0084710C">
      <w:r>
        <w:t>Поступления - всего:</w:t>
      </w:r>
    </w:p>
    <w:p w:rsidR="007E4F29" w:rsidRDefault="0084710C">
      <w:r>
        <w:t xml:space="preserve">  Сумма за отчётный период: 30 390 891</w:t>
      </w:r>
    </w:p>
    <w:p w:rsidR="007E4F29" w:rsidRDefault="0084710C">
      <w:r>
        <w:t xml:space="preserve">  Сумма за предыдущий период: 5 123 859</w:t>
      </w:r>
    </w:p>
    <w:p w:rsidR="007E4F29" w:rsidRDefault="0084710C">
      <w:r>
        <w:t>От возврата предоставленных займов, от продажи долговых ценных бумаг (прав требования денежных средств к другим лицам):</w:t>
      </w:r>
    </w:p>
    <w:p w:rsidR="007E4F29" w:rsidRDefault="0084710C">
      <w:r>
        <w:t xml:space="preserve">  Сумма за отчётный период: 356 320</w:t>
      </w:r>
    </w:p>
    <w:p w:rsidR="007E4F29" w:rsidRDefault="0084710C">
      <w:r>
        <w:t xml:space="preserve">  Сумма за предыдущий период: 816 251</w:t>
      </w:r>
    </w:p>
    <w:p w:rsidR="007E4F29" w:rsidRDefault="0084710C">
      <w:r>
        <w:t>Дивидендов, процентов по долговым финансовым вложениям и аналогичных поступлений от долевого участия в других организациях:</w:t>
      </w:r>
    </w:p>
    <w:p w:rsidR="007E4F29" w:rsidRDefault="0084710C">
      <w:r>
        <w:t xml:space="preserve">  Сумма за отчётный период: 1 679 293</w:t>
      </w:r>
    </w:p>
    <w:p w:rsidR="007E4F29" w:rsidRDefault="0084710C">
      <w:r>
        <w:t xml:space="preserve">  Сумма за предыдущий период: 2 727 386</w:t>
      </w:r>
    </w:p>
    <w:p w:rsidR="007E4F29" w:rsidRDefault="0084710C">
      <w:r>
        <w:t>Прочие поступления:</w:t>
      </w:r>
    </w:p>
    <w:p w:rsidR="007E4F29" w:rsidRDefault="0084710C">
      <w:r>
        <w:t xml:space="preserve">  Сумма за отчётный период: 21 294 328</w:t>
      </w:r>
    </w:p>
    <w:p w:rsidR="007E4F29" w:rsidRDefault="0084710C">
      <w:r>
        <w:t>Платежи - всего:</w:t>
      </w:r>
    </w:p>
    <w:p w:rsidR="007E4F29" w:rsidRDefault="0084710C">
      <w:r>
        <w:t xml:space="preserve">  Сумма за отчётный период: 175 648 925</w:t>
      </w:r>
    </w:p>
    <w:p w:rsidR="007E4F29" w:rsidRDefault="0084710C">
      <w:r>
        <w:t xml:space="preserve">  Сумма за предыдущий период: 116 191 068</w:t>
      </w:r>
    </w:p>
    <w:p w:rsidR="007E4F29" w:rsidRDefault="0084710C">
      <w:r>
        <w:t>В связи с приобретением, созданием, модернизацией, реконструкцией и подготовкой к использованию внеоборотных активов:</w:t>
      </w:r>
    </w:p>
    <w:p w:rsidR="007E4F29" w:rsidRDefault="0084710C">
      <w:r>
        <w:t xml:space="preserve">  Сумма за отчётный период: 163 270 906</w:t>
      </w:r>
    </w:p>
    <w:p w:rsidR="007E4F29" w:rsidRDefault="0084710C">
      <w:r>
        <w:t xml:space="preserve">  Сумма за предыдущий период: 70 508 372</w:t>
      </w:r>
    </w:p>
    <w:p w:rsidR="007E4F29" w:rsidRDefault="0084710C">
      <w:r>
        <w:t>В связи с приобретением долговых ценных бумаг (прав требования денежных средств к другим лицам), предоставление займов другим лицам:</w:t>
      </w:r>
    </w:p>
    <w:p w:rsidR="007E4F29" w:rsidRDefault="0084710C">
      <w:r>
        <w:t xml:space="preserve">  Сумма за отчётный период: 16 571 515</w:t>
      </w:r>
    </w:p>
    <w:p w:rsidR="007E4F29" w:rsidRDefault="0084710C">
      <w:r>
        <w:t>Сальдо денежных потоков от финансовых операций:</w:t>
      </w:r>
    </w:p>
    <w:p w:rsidR="007E4F29" w:rsidRDefault="0084710C">
      <w:r>
        <w:t xml:space="preserve">  Сумма за отчётный период: 27 263 213</w:t>
      </w:r>
    </w:p>
    <w:p w:rsidR="007E4F29" w:rsidRDefault="0084710C">
      <w:r>
        <w:t xml:space="preserve">  Сумма за предыдущий период: 43 726 296</w:t>
      </w:r>
    </w:p>
    <w:p w:rsidR="007E4F29" w:rsidRDefault="0084710C">
      <w:r>
        <w:t>Поступления - всего:</w:t>
      </w:r>
    </w:p>
    <w:p w:rsidR="007E4F29" w:rsidRDefault="0084710C">
      <w:r>
        <w:t xml:space="preserve">  Сумма за отчётный период: 56 579 075</w:t>
      </w:r>
    </w:p>
    <w:p w:rsidR="007E4F29" w:rsidRDefault="0084710C">
      <w:r>
        <w:t xml:space="preserve">  Сумма за предыдущий период: 135 907 720</w:t>
      </w:r>
    </w:p>
    <w:p w:rsidR="007E4F29" w:rsidRDefault="0084710C">
      <w:r>
        <w:t>Получение кредитов и займов:</w:t>
      </w:r>
    </w:p>
    <w:p w:rsidR="007E4F29" w:rsidRDefault="0084710C">
      <w:r>
        <w:t xml:space="preserve">  Сумма за отчётный период: 78 756 252</w:t>
      </w:r>
    </w:p>
    <w:p w:rsidR="007E4F29" w:rsidRDefault="0084710C">
      <w:r>
        <w:t xml:space="preserve">  Сумма за предыдущий период: 190 470 889</w:t>
      </w:r>
    </w:p>
    <w:p w:rsidR="007E4F29" w:rsidRDefault="0084710C">
      <w:r>
        <w:t>Платежи - всего:</w:t>
      </w:r>
    </w:p>
    <w:p w:rsidR="007E4F29" w:rsidRDefault="0084710C">
      <w:r>
        <w:t xml:space="preserve">  Сумма за отчётный период: 50 686 855</w:t>
      </w:r>
    </w:p>
    <w:p w:rsidR="007E4F29" w:rsidRDefault="0084710C">
      <w:r>
        <w:t xml:space="preserve">  Сумма за предыдущий период: 38 112 121</w:t>
      </w:r>
    </w:p>
    <w:p w:rsidR="007E4F29" w:rsidRDefault="0084710C">
      <w:r>
        <w:t>На уплату дивидендов и иных платежей по распределению прибыли в пользу собственников (участников):</w:t>
      </w:r>
    </w:p>
    <w:p w:rsidR="007E4F29" w:rsidRDefault="0084710C">
      <w:r>
        <w:t xml:space="preserve">  Сумма за отчётный период: 35 077 397</w:t>
      </w:r>
    </w:p>
    <w:p w:rsidR="007E4F29" w:rsidRDefault="0084710C">
      <w:r>
        <w:t xml:space="preserve">  Сумма за предыдущий период: 46 991 406</w:t>
      </w:r>
    </w:p>
    <w:p w:rsidR="007E4F29" w:rsidRDefault="0084710C">
      <w:r>
        <w:t>В связи с погашением (выкупом) векселей и других долговых ценных бумаг, возврат кредитов и займов:</w:t>
      </w:r>
    </w:p>
    <w:p w:rsidR="007E4F29" w:rsidRDefault="0084710C">
      <w:r>
        <w:t xml:space="preserve">  Сумма за отчётный период: 27 045 818</w:t>
      </w:r>
    </w:p>
    <w:p w:rsidR="007E4F29" w:rsidRDefault="0084710C">
      <w:r>
        <w:t xml:space="preserve">  Сумма за предыдущий период: 11 298 798</w:t>
      </w:r>
    </w:p>
    <w:p w:rsidR="007E4F29" w:rsidRDefault="0084710C">
      <w:r>
        <w:t>Сальдо денежных потоков за отчетный период:</w:t>
      </w:r>
    </w:p>
    <w:p w:rsidR="007E4F29" w:rsidRDefault="0084710C">
      <w:r>
        <w:t xml:space="preserve">  Сумма за отчётный период: 1 892 411</w:t>
      </w:r>
    </w:p>
    <w:p w:rsidR="007E4F29" w:rsidRDefault="0084710C">
      <w:r>
        <w:t xml:space="preserve">  Сумма за предыдущий период: 8 874 761</w:t>
      </w:r>
    </w:p>
    <w:p w:rsidR="007E4F29" w:rsidRDefault="0084710C">
      <w:r>
        <w:t>Остаток денежных средств и денежных эквивалентов на начало отчетного периода:</w:t>
      </w:r>
    </w:p>
    <w:p w:rsidR="007E4F29" w:rsidRDefault="0084710C">
      <w:r>
        <w:t xml:space="preserve">  Сумма за отчётный период: 6 957 661</w:t>
      </w:r>
    </w:p>
    <w:p w:rsidR="007E4F29" w:rsidRDefault="0084710C">
      <w:r>
        <w:t xml:space="preserve">  Сумма за предыдущий период: 1 708 799</w:t>
      </w:r>
    </w:p>
    <w:p w:rsidR="007E4F29" w:rsidRDefault="0084710C">
      <w:r>
        <w:t>Остаток денежных средств и денежных эквивалентов на конец отчетного периода:</w:t>
      </w:r>
    </w:p>
    <w:p w:rsidR="007E4F29" w:rsidRDefault="0084710C">
      <w:r>
        <w:t xml:space="preserve">  Сумма за отчётный период: 7 935 026</w:t>
      </w:r>
    </w:p>
    <w:p w:rsidR="007E4F29" w:rsidRDefault="0084710C">
      <w:r>
        <w:t xml:space="preserve">  Сумма за предыдущий период: 4 913 336</w:t>
      </w:r>
    </w:p>
    <w:p w:rsidR="007E4F29" w:rsidRDefault="0084710C">
      <w:r>
        <w:t>Остаток средств на начало отчетного года: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Остаток средств на конец отчетного года:</w:t>
      </w:r>
    </w:p>
    <w:p w:rsidR="007E4F29" w:rsidRDefault="0084710C">
      <w:r>
        <w:t xml:space="preserve">  Сумма за отчётный период: 0</w:t>
      </w:r>
    </w:p>
    <w:p w:rsidR="007E4F29" w:rsidRDefault="007E4F29">
      <w:r/>
    </w:p>
    <w:p w:rsidR="007E4F29" w:rsidRDefault="0084710C">
      <w:r>
        <w:t>ФИНАНСОВЫЕ ДАННЫЕ - 2024 ГОД</w:t>
      </w:r>
    </w:p>
    <w:p w:rsidR="007E4F29" w:rsidRDefault="0084710C">
      <w:r>
        <w:t>Итого внеоборотных активов:</w:t>
      </w:r>
    </w:p>
    <w:p w:rsidR="007E4F29" w:rsidRDefault="0084710C">
      <w:r>
        <w:t xml:space="preserve">  Сумма за отчётный период: 367 173 597</w:t>
      </w:r>
    </w:p>
    <w:p w:rsidR="007E4F29" w:rsidRDefault="0084710C">
      <w:r>
        <w:t xml:space="preserve">  Сумма за предыдущий период: 192 526 332</w:t>
      </w:r>
    </w:p>
    <w:p w:rsidR="007E4F29" w:rsidRDefault="0084710C">
      <w:r>
        <w:t xml:space="preserve">  Сумма за предшествующие периоды: 100 927 791</w:t>
      </w:r>
    </w:p>
    <w:p w:rsidR="007E4F29" w:rsidRDefault="0084710C">
      <w:r>
        <w:t>Нематериальные активы:</w:t>
      </w:r>
    </w:p>
    <w:p w:rsidR="007E4F29" w:rsidRDefault="0084710C">
      <w:r>
        <w:t xml:space="preserve">  Сумма за отчётный период: 5 093 753</w:t>
      </w:r>
    </w:p>
    <w:p w:rsidR="007E4F29" w:rsidRDefault="0084710C">
      <w:r>
        <w:t xml:space="preserve">  Сумма за предыдущий период: 48 716</w:t>
      </w:r>
    </w:p>
    <w:p w:rsidR="007E4F29" w:rsidRDefault="0084710C">
      <w:r>
        <w:t xml:space="preserve">  Сумма за предшествующие периоды: 26 091</w:t>
      </w:r>
    </w:p>
    <w:p w:rsidR="007E4F29" w:rsidRDefault="0084710C">
      <w:r>
        <w:t>Основные средства:</w:t>
      </w:r>
    </w:p>
    <w:p w:rsidR="007E4F29" w:rsidRDefault="0084710C">
      <w:r>
        <w:t xml:space="preserve">  Сумма за отчётный период: 350 731 784</w:t>
      </w:r>
    </w:p>
    <w:p w:rsidR="007E4F29" w:rsidRDefault="0084710C">
      <w:r>
        <w:t xml:space="preserve">  Сумма за предыдущий период: 201 293 312</w:t>
      </w:r>
    </w:p>
    <w:p w:rsidR="007E4F29" w:rsidRDefault="0084710C">
      <w:r>
        <w:t xml:space="preserve">  Сумма за предшествующие периоды: 223 808 278</w:t>
      </w:r>
    </w:p>
    <w:p w:rsidR="007E4F29" w:rsidRDefault="0084710C">
      <w:r>
        <w:t>Итого оборотных активов:</w:t>
      </w:r>
    </w:p>
    <w:p w:rsidR="007E4F29" w:rsidRDefault="0084710C">
      <w:r>
        <w:t xml:space="preserve">  Сумма за отчётный период: 148 465 502</w:t>
      </w:r>
    </w:p>
    <w:p w:rsidR="007E4F29" w:rsidRDefault="0084710C">
      <w:r>
        <w:t xml:space="preserve">  Сумма за предыдущий период: 216 712 742</w:t>
      </w:r>
    </w:p>
    <w:p w:rsidR="007E4F29" w:rsidRDefault="0084710C">
      <w:r>
        <w:t xml:space="preserve">  Сумма за предшествующие периоды: 203 548 986</w:t>
      </w:r>
    </w:p>
    <w:p w:rsidR="007E4F29" w:rsidRDefault="0084710C">
      <w:r>
        <w:t>Запасы:</w:t>
      </w:r>
    </w:p>
    <w:p w:rsidR="007E4F29" w:rsidRDefault="0084710C">
      <w:r>
        <w:t xml:space="preserve">  Сумма за отчётный период: 50 576 236</w:t>
      </w:r>
    </w:p>
    <w:p w:rsidR="007E4F29" w:rsidRDefault="0084710C">
      <w:r>
        <w:t xml:space="preserve">  Сумма за предыдущий период: 55 464 268</w:t>
      </w:r>
    </w:p>
    <w:p w:rsidR="007E4F29" w:rsidRDefault="0084710C">
      <w:r>
        <w:t xml:space="preserve">  Сумма за предшествующие периоды: 35 882 051</w:t>
      </w:r>
    </w:p>
    <w:p w:rsidR="007E4F29" w:rsidRDefault="0084710C">
      <w:r>
        <w:t>Дебиторская задолженность:</w:t>
      </w:r>
    </w:p>
    <w:p w:rsidR="007E4F29" w:rsidRDefault="0084710C">
      <w:r>
        <w:t xml:space="preserve">  Сумма за отчётный период: 24 974 394</w:t>
      </w:r>
    </w:p>
    <w:p w:rsidR="007E4F29" w:rsidRDefault="0084710C">
      <w:r>
        <w:t xml:space="preserve">  Сумма за предыдущий период: 9 637 041</w:t>
      </w:r>
    </w:p>
    <w:p w:rsidR="007E4F29" w:rsidRDefault="0084710C">
      <w:r>
        <w:t xml:space="preserve">  Сумма за предшествующие периоды: 23 038 626</w:t>
      </w:r>
    </w:p>
    <w:p w:rsidR="007E4F29" w:rsidRDefault="0084710C">
      <w:r>
        <w:t>Финансовые вложения (за исключением денежных эквивалентов):</w:t>
      </w:r>
    </w:p>
    <w:p w:rsidR="007E4F29" w:rsidRDefault="0084710C">
      <w:r>
        <w:t xml:space="preserve">  Сумма за отчётный период: 18 036 332</w:t>
      </w:r>
    </w:p>
    <w:p w:rsidR="007E4F29" w:rsidRDefault="0084710C">
      <w:r>
        <w:t xml:space="preserve">  Сумма за предыдущий период: 26 998 177</w:t>
      </w:r>
    </w:p>
    <w:p w:rsidR="007E4F29" w:rsidRDefault="0084710C">
      <w:r>
        <w:t xml:space="preserve">  Сумма за предшествующие периоды: 33 929 697</w:t>
      </w:r>
    </w:p>
    <w:p w:rsidR="007E4F29" w:rsidRDefault="0084710C">
      <w:r>
        <w:t>Денежные средства и денежные эквиваленты:</w:t>
      </w:r>
    </w:p>
    <w:p w:rsidR="007E4F29" w:rsidRDefault="0084710C">
      <w:r>
        <w:t xml:space="preserve">  Сумма за отчётный период: 1 550 443</w:t>
      </w:r>
    </w:p>
    <w:p w:rsidR="007E4F29" w:rsidRDefault="0084710C">
      <w:r>
        <w:t xml:space="preserve">  Сумма за предыдущий период: 6 501 117</w:t>
      </w:r>
    </w:p>
    <w:p w:rsidR="007E4F29" w:rsidRDefault="0084710C">
      <w:r>
        <w:t xml:space="preserve">  Сумма за предшествующие периоды: 5 140 695</w:t>
      </w:r>
    </w:p>
    <w:p w:rsidR="007E4F29" w:rsidRDefault="0084710C">
      <w:r>
        <w:t>Прочие оборотные активы:</w:t>
      </w:r>
    </w:p>
    <w:p w:rsidR="007E4F29" w:rsidRDefault="0084710C">
      <w:r>
        <w:t xml:space="preserve">  Сумма за отчётный период: 15 910 143</w:t>
      </w:r>
    </w:p>
    <w:p w:rsidR="007E4F29" w:rsidRDefault="0084710C">
      <w:r>
        <w:t xml:space="preserve">  Сумма за предыдущий период: 68 891 181</w:t>
      </w:r>
    </w:p>
    <w:p w:rsidR="007E4F29" w:rsidRDefault="0084710C">
      <w:r>
        <w:t xml:space="preserve">  Сумма за предшествующие периоды: 73 399 299</w:t>
      </w:r>
    </w:p>
    <w:p w:rsidR="007E4F29" w:rsidRDefault="0084710C">
      <w:r>
        <w:t>Итого капитал:</w:t>
      </w:r>
    </w:p>
    <w:p w:rsidR="007E4F29" w:rsidRDefault="0084710C">
      <w:r>
        <w:t xml:space="preserve">  Сумма за отчётный период: 121 828 344</w:t>
      </w:r>
    </w:p>
    <w:p w:rsidR="007E4F29" w:rsidRDefault="0084710C">
      <w:r>
        <w:t xml:space="preserve">  Сумма за предыдущий период: 202 952 585</w:t>
      </w:r>
    </w:p>
    <w:p w:rsidR="007E4F29" w:rsidRDefault="0084710C">
      <w:r>
        <w:t xml:space="preserve">  Сумма за предшествующие периоды: 207 181 732</w:t>
      </w:r>
    </w:p>
    <w:p w:rsidR="007E4F29" w:rsidRDefault="0084710C">
      <w:r>
        <w:t>Уставный капитал (складочный капитал, уставный фонд, вклады товарищей):</w:t>
      </w:r>
    </w:p>
    <w:p w:rsidR="007E4F29" w:rsidRDefault="0084710C">
      <w:r>
        <w:t xml:space="preserve">  Сумма за отчётный период: 14 835</w:t>
      </w:r>
    </w:p>
    <w:p w:rsidR="007E4F29" w:rsidRDefault="0084710C">
      <w:r>
        <w:t xml:space="preserve">  Сумма за предыдущий период: 5 918</w:t>
      </w:r>
    </w:p>
    <w:p w:rsidR="007E4F29" w:rsidRDefault="0084710C">
      <w:r>
        <w:t xml:space="preserve">  Сумма за предшествующие периоды: 12 344</w:t>
      </w:r>
    </w:p>
    <w:p w:rsidR="007E4F29" w:rsidRDefault="0084710C">
      <w:r>
        <w:t>Нераспределенная прибыль (непокрытый убыток):</w:t>
      </w:r>
    </w:p>
    <w:p w:rsidR="007E4F29" w:rsidRDefault="0084710C">
      <w:r>
        <w:t xml:space="preserve">  Сумма за отчётный период: 116 975 383</w:t>
      </w:r>
    </w:p>
    <w:p w:rsidR="007E4F29" w:rsidRDefault="0084710C">
      <w:r>
        <w:t xml:space="preserve">  Сумма за предыдущий период: 249 108 692</w:t>
      </w:r>
    </w:p>
    <w:p w:rsidR="007E4F29" w:rsidRDefault="0084710C">
      <w:r>
        <w:t xml:space="preserve">  Сумма за предшествующие периоды: 107 141 727</w:t>
      </w:r>
    </w:p>
    <w:p w:rsidR="007E4F29" w:rsidRDefault="0084710C">
      <w:r>
        <w:t>Итого долгосрочных обязательств:</w:t>
      </w:r>
    </w:p>
    <w:p w:rsidR="007E4F29" w:rsidRDefault="0084710C">
      <w:r>
        <w:t xml:space="preserve">  Сумма за отчётный период: 117 351 100</w:t>
      </w:r>
    </w:p>
    <w:p w:rsidR="007E4F29" w:rsidRDefault="0084710C">
      <w:r>
        <w:t xml:space="preserve">  Сумма за предыдущий период: 175 511 250</w:t>
      </w:r>
    </w:p>
    <w:p w:rsidR="007E4F29" w:rsidRDefault="0084710C">
      <w:r>
        <w:t xml:space="preserve">  Сумма за предшествующие периоды: 172 180 011</w:t>
      </w:r>
    </w:p>
    <w:p w:rsidR="007E4F29" w:rsidRDefault="0084710C">
      <w:r>
        <w:t>Долгосрочные заемные средства:</w:t>
      </w:r>
    </w:p>
    <w:p w:rsidR="007E4F29" w:rsidRDefault="0084710C">
      <w:r>
        <w:t xml:space="preserve">  Сумма за отчётный период: 150 003 123</w:t>
      </w:r>
    </w:p>
    <w:p w:rsidR="007E4F29" w:rsidRDefault="0084710C">
      <w:r>
        <w:t xml:space="preserve">  Сумма за предыдущий период: 271 624 889</w:t>
      </w:r>
    </w:p>
    <w:p w:rsidR="007E4F29" w:rsidRDefault="0084710C">
      <w:r>
        <w:t xml:space="preserve">  Сумма за предшествующие периоды: 89 630 424</w:t>
      </w:r>
    </w:p>
    <w:p w:rsidR="007E4F29" w:rsidRDefault="0084710C">
      <w:r>
        <w:t>Итого краткосрочных обязательств:</w:t>
      </w:r>
    </w:p>
    <w:p w:rsidR="007E4F29" w:rsidRDefault="0084710C">
      <w:r>
        <w:t xml:space="preserve">  Сумма за отчётный период: 27 403 259</w:t>
      </w:r>
    </w:p>
    <w:p w:rsidR="007E4F29" w:rsidRDefault="0084710C">
      <w:r>
        <w:t xml:space="preserve">  Сумма за предыдущий период: 18 930 546</w:t>
      </w:r>
    </w:p>
    <w:p w:rsidR="007E4F29" w:rsidRDefault="0084710C">
      <w:r>
        <w:t xml:space="preserve">  Сумма за предшествующие периоды: 65 979 724</w:t>
      </w:r>
    </w:p>
    <w:p w:rsidR="007E4F29" w:rsidRDefault="0084710C">
      <w:r>
        <w:t>Краткосрочная кредиторская задолженность:</w:t>
      </w:r>
    </w:p>
    <w:p w:rsidR="007E4F29" w:rsidRDefault="0084710C">
      <w:r>
        <w:t xml:space="preserve">  Сумма за отчётный период: 21 686 502</w:t>
      </w:r>
    </w:p>
    <w:p w:rsidR="007E4F29" w:rsidRDefault="0084710C">
      <w:r>
        <w:t xml:space="preserve">  Сумма за предыдущий период: 18 870 934</w:t>
      </w:r>
    </w:p>
    <w:p w:rsidR="007E4F29" w:rsidRDefault="0084710C">
      <w:r>
        <w:t xml:space="preserve">  Сумма за предшествующие периоды: 51 837 308</w:t>
      </w:r>
    </w:p>
    <w:p w:rsidR="007E4F29" w:rsidRDefault="0084710C">
      <w:r>
        <w:t>Оценочные обязательства:</w:t>
      </w:r>
    </w:p>
    <w:p w:rsidR="007E4F29" w:rsidRDefault="0084710C">
      <w:r>
        <w:t xml:space="preserve">  Сумма за отчётный период: 12 962 232</w:t>
      </w:r>
    </w:p>
    <w:p w:rsidR="007E4F29" w:rsidRDefault="0084710C">
      <w:r>
        <w:t xml:space="preserve">  Сумма за предыдущий период: 10 823 121</w:t>
      </w:r>
    </w:p>
    <w:p w:rsidR="007E4F29" w:rsidRDefault="0084710C">
      <w:r>
        <w:t xml:space="preserve">  Сумма за предшествующие периоды: 4 681 532</w:t>
      </w:r>
    </w:p>
    <w:p w:rsidR="007E4F29" w:rsidRDefault="0084710C">
      <w:r>
        <w:t>Баланс (актив):</w:t>
      </w:r>
    </w:p>
    <w:p w:rsidR="007E4F29" w:rsidRDefault="0084710C">
      <w:r>
        <w:t xml:space="preserve">  Сумма за отчётный период: 487 612 754</w:t>
      </w:r>
    </w:p>
    <w:p w:rsidR="007E4F29" w:rsidRDefault="0084710C">
      <w:r>
        <w:t xml:space="preserve">  Сумма за предыдущий период: 401 958 829</w:t>
      </w:r>
    </w:p>
    <w:p w:rsidR="007E4F29" w:rsidRDefault="0084710C">
      <w:r>
        <w:t xml:space="preserve">  Сумма за предшествующие периоды: 478 211 536</w:t>
      </w:r>
    </w:p>
    <w:p w:rsidR="007E4F29" w:rsidRDefault="0084710C">
      <w:r>
        <w:t>Баланс (пассив):</w:t>
      </w:r>
    </w:p>
    <w:p w:rsidR="007E4F29" w:rsidRDefault="0084710C">
      <w:r>
        <w:t xml:space="preserve">  Сумма за отчётный период: 269 704 689</w:t>
      </w:r>
    </w:p>
    <w:p w:rsidR="007E4F29" w:rsidRDefault="0084710C">
      <w:r>
        <w:t xml:space="preserve">  Сумма за предыдущий период: 238 581 199</w:t>
      </w:r>
    </w:p>
    <w:p w:rsidR="007E4F29" w:rsidRDefault="0084710C">
      <w:r>
        <w:t xml:space="preserve">  Сумма за предшествующие периоды: 205 942 715</w:t>
      </w:r>
    </w:p>
    <w:p w:rsidR="007E4F29" w:rsidRDefault="0084710C">
      <w:r>
        <w:t>Валовая прибыль (убыток):</w:t>
      </w:r>
    </w:p>
    <w:p w:rsidR="007E4F29" w:rsidRDefault="0084710C">
      <w:r>
        <w:t xml:space="preserve">  Сумма за отчётный период: 192 443 419</w:t>
      </w:r>
    </w:p>
    <w:p w:rsidR="007E4F29" w:rsidRDefault="0084710C">
      <w:r>
        <w:t xml:space="preserve">  Сумма за предыдущий период: 351 536 928</w:t>
      </w:r>
    </w:p>
    <w:p w:rsidR="007E4F29" w:rsidRDefault="0084710C">
      <w:r>
        <w:t>Выручка:</w:t>
      </w:r>
    </w:p>
    <w:p w:rsidR="007E4F29" w:rsidRDefault="0084710C">
      <w:r>
        <w:t xml:space="preserve">  Сумма за отчётный период: 738 304 783</w:t>
      </w:r>
    </w:p>
    <w:p w:rsidR="007E4F29" w:rsidRDefault="0084710C">
      <w:r>
        <w:t xml:space="preserve">  Сумма за предыдущий период: 333 138 378</w:t>
      </w:r>
    </w:p>
    <w:p w:rsidR="007E4F29" w:rsidRDefault="0084710C">
      <w:r>
        <w:t>Себестоимость продаж:</w:t>
      </w:r>
    </w:p>
    <w:p w:rsidR="007E4F29" w:rsidRDefault="0084710C">
      <w:r>
        <w:t xml:space="preserve">  Сумма за отчётный период: 475 145 819</w:t>
      </w:r>
    </w:p>
    <w:p w:rsidR="007E4F29" w:rsidRDefault="0084710C">
      <w:r>
        <w:t xml:space="preserve">  Сумма за предыдущий период: 396 691 968</w:t>
      </w:r>
    </w:p>
    <w:p w:rsidR="007E4F29" w:rsidRDefault="0084710C">
      <w:r>
        <w:t>Прибыль (убыток) от продаж:</w:t>
      </w:r>
    </w:p>
    <w:p w:rsidR="007E4F29" w:rsidRDefault="0084710C">
      <w:r>
        <w:t xml:space="preserve">  Сумма за отчётный период: 37 447 195</w:t>
      </w:r>
    </w:p>
    <w:p w:rsidR="007E4F29" w:rsidRDefault="0084710C">
      <w:r>
        <w:t xml:space="preserve">  Сумма за предыдущий период: 67 915 274</w:t>
      </w:r>
    </w:p>
    <w:p w:rsidR="007E4F29" w:rsidRDefault="0084710C">
      <w:r>
        <w:t>Управленческие расходы:</w:t>
      </w:r>
    </w:p>
    <w:p w:rsidR="007E4F29" w:rsidRDefault="0084710C">
      <w:r>
        <w:t xml:space="preserve">  Сумма за отчётный период: 245 800 837</w:t>
      </w:r>
    </w:p>
    <w:p w:rsidR="007E4F29" w:rsidRDefault="0084710C">
      <w:r>
        <w:t xml:space="preserve">  Сумма за предыдущий период: 165 337 850</w:t>
      </w:r>
    </w:p>
    <w:p w:rsidR="007E4F29" w:rsidRDefault="0084710C">
      <w:r>
        <w:t>Прибыль (убыток) до налогообложения:</w:t>
      </w:r>
    </w:p>
    <w:p w:rsidR="007E4F29" w:rsidRDefault="0084710C">
      <w:r>
        <w:t xml:space="preserve">  Сумма за отчётный период: 16 630 647</w:t>
      </w:r>
    </w:p>
    <w:p w:rsidR="007E4F29" w:rsidRDefault="0084710C">
      <w:r>
        <w:t xml:space="preserve">  Сумма за предыдущий период: 36 306 389</w:t>
      </w:r>
    </w:p>
    <w:p w:rsidR="007E4F29" w:rsidRDefault="0084710C">
      <w:r>
        <w:t>Проценты к получению:</w:t>
      </w:r>
    </w:p>
    <w:p w:rsidR="007E4F29" w:rsidRDefault="0084710C">
      <w:r>
        <w:t xml:space="preserve">  Сумма за отчётный период: 1 331 736</w:t>
      </w:r>
    </w:p>
    <w:p w:rsidR="007E4F29" w:rsidRDefault="0084710C">
      <w:r>
        <w:t xml:space="preserve">  Сумма за предыдущий период: 2 046 619</w:t>
      </w:r>
    </w:p>
    <w:p w:rsidR="007E4F29" w:rsidRDefault="0084710C">
      <w:r>
        <w:t>Проценты к уплате:</w:t>
      </w:r>
    </w:p>
    <w:p w:rsidR="007E4F29" w:rsidRDefault="0084710C">
      <w:r>
        <w:t xml:space="preserve">  Сумма за отчётный период: 28 712 483</w:t>
      </w:r>
    </w:p>
    <w:p w:rsidR="007E4F29" w:rsidRDefault="0084710C">
      <w:r>
        <w:t xml:space="preserve">  Сумма за предыдущий период: 23 576 192</w:t>
      </w:r>
    </w:p>
    <w:p w:rsidR="007E4F29" w:rsidRDefault="0084710C">
      <w:r>
        <w:t>Прочие доходы:</w:t>
      </w:r>
    </w:p>
    <w:p w:rsidR="007E4F29" w:rsidRDefault="0084710C">
      <w:r>
        <w:t xml:space="preserve">  Сумма за отчётный период: 2 635 205</w:t>
      </w:r>
    </w:p>
    <w:p w:rsidR="007E4F29" w:rsidRDefault="0084710C">
      <w:r>
        <w:t xml:space="preserve">  Сумма за предыдущий период: 1 322 061</w:t>
      </w:r>
    </w:p>
    <w:p w:rsidR="007E4F29" w:rsidRDefault="0084710C">
      <w:r>
        <w:t>Прочие расходы:</w:t>
      </w:r>
    </w:p>
    <w:p w:rsidR="007E4F29" w:rsidRDefault="0084710C">
      <w:r>
        <w:t xml:space="preserve">  Сумма за отчётный период: 17 703 653</w:t>
      </w:r>
    </w:p>
    <w:p w:rsidR="007E4F29" w:rsidRDefault="0084710C">
      <w:r>
        <w:t xml:space="preserve">  Сумма за предыдущий период: 11 897 166</w:t>
      </w:r>
    </w:p>
    <w:p w:rsidR="007E4F29" w:rsidRDefault="0084710C">
      <w:r>
        <w:t>Чистая прибыль (убыток):</w:t>
      </w:r>
    </w:p>
    <w:p w:rsidR="007E4F29" w:rsidRDefault="0084710C">
      <w:r>
        <w:t xml:space="preserve">  Сумма за отчётный период: 11 569 542</w:t>
      </w:r>
    </w:p>
    <w:p w:rsidR="007E4F29" w:rsidRDefault="0084710C">
      <w:r>
        <w:t xml:space="preserve">  Сумма за предыдущий период: 90 351 745</w:t>
      </w:r>
    </w:p>
    <w:p w:rsidR="007E4F29" w:rsidRDefault="0084710C">
      <w:r>
        <w:t>Прочее:</w:t>
      </w:r>
    </w:p>
    <w:p w:rsidR="007E4F29" w:rsidRDefault="0084710C">
      <w:r>
        <w:t xml:space="preserve">  Сумма за отчётный период: -3000</w:t>
      </w:r>
    </w:p>
    <w:p w:rsidR="007E4F29" w:rsidRDefault="0084710C">
      <w:r>
        <w:t>Совокупный финансовый результат периода:</w:t>
      </w:r>
    </w:p>
    <w:p w:rsidR="007E4F29" w:rsidRDefault="0084710C">
      <w:r>
        <w:t xml:space="preserve">  Сумма за отчётный период: 23 225 086</w:t>
      </w:r>
    </w:p>
    <w:p w:rsidR="007E4F29" w:rsidRDefault="0084710C">
      <w:r>
        <w:t xml:space="preserve">  Сумма за предыдущий период: 44 440 546</w:t>
      </w:r>
    </w:p>
    <w:p w:rsidR="007E4F29" w:rsidRDefault="0084710C">
      <w:r>
        <w:t>Величина капитала на 31 декабря года, предшествующего предыдущему:</w:t>
      </w:r>
    </w:p>
    <w:p w:rsidR="007E4F29" w:rsidRDefault="0084710C">
      <w:r>
        <w:t xml:space="preserve">  Итог: 127 541 590</w:t>
      </w:r>
    </w:p>
    <w:p w:rsidR="007E4F29" w:rsidRDefault="0084710C">
      <w:r>
        <w:t xml:space="preserve">  НераспПриб: 123 864 612</w:t>
      </w:r>
    </w:p>
    <w:p w:rsidR="007E4F29" w:rsidRDefault="0084710C">
      <w:r>
        <w:t xml:space="preserve">  УстКапитал: 5 307</w:t>
      </w:r>
    </w:p>
    <w:p w:rsidR="007E4F29" w:rsidRDefault="0084710C">
      <w:r>
        <w:t>Величина капитала на 31 декабря предыдущего года:</w:t>
      </w:r>
    </w:p>
    <w:p w:rsidR="007E4F29" w:rsidRDefault="0084710C">
      <w:r>
        <w:t xml:space="preserve">  Итог: 227 731 182</w:t>
      </w:r>
    </w:p>
    <w:p w:rsidR="007E4F29" w:rsidRDefault="0084710C">
      <w:r>
        <w:t xml:space="preserve">  НераспПриб: 101 063 420</w:t>
      </w:r>
    </w:p>
    <w:p w:rsidR="007E4F29" w:rsidRDefault="0084710C">
      <w:r>
        <w:t xml:space="preserve">  УстКапитал: 10 200</w:t>
      </w:r>
    </w:p>
    <w:p w:rsidR="007E4F29" w:rsidRDefault="0084710C">
      <w:r>
        <w:t>Увеличение капитала - всего, за предыдущий год:</w:t>
      </w:r>
    </w:p>
    <w:p w:rsidR="007E4F29" w:rsidRDefault="0084710C">
      <w:r>
        <w:t xml:space="preserve">  Итог: 95 185 925</w:t>
      </w:r>
    </w:p>
    <w:p w:rsidR="007E4F29" w:rsidRDefault="0084710C">
      <w:r>
        <w:t xml:space="preserve">  НераспПриб: 100 694 998</w:t>
      </w:r>
    </w:p>
    <w:p w:rsidR="007E4F29" w:rsidRDefault="0084710C">
      <w:r>
        <w:t xml:space="preserve">  УстКапитал: 0</w:t>
      </w:r>
    </w:p>
    <w:p w:rsidR="007E4F29" w:rsidRDefault="0084710C">
      <w:r>
        <w:t>Чистая прибыль, за предыдущий год:</w:t>
      </w:r>
    </w:p>
    <w:p w:rsidR="007E4F29" w:rsidRDefault="0084710C">
      <w:r>
        <w:t xml:space="preserve">  Итог: 51 312 262</w:t>
      </w:r>
    </w:p>
    <w:p w:rsidR="007E4F29" w:rsidRDefault="0084710C">
      <w:r>
        <w:t xml:space="preserve">  НераспПриб: 90 934 827</w:t>
      </w:r>
    </w:p>
    <w:p w:rsidR="007E4F29" w:rsidRDefault="0084710C">
      <w:r>
        <w:t>Уменьшение капитала - всего, за предыдущий год:</w:t>
      </w:r>
    </w:p>
    <w:p w:rsidR="007E4F29" w:rsidRDefault="0084710C">
      <w:r>
        <w:t xml:space="preserve">  Итог: 56 062 061</w:t>
      </w:r>
    </w:p>
    <w:p w:rsidR="007E4F29" w:rsidRDefault="0084710C">
      <w:r>
        <w:t xml:space="preserve">  НераспПриб: 80 182 032</w:t>
      </w:r>
    </w:p>
    <w:p w:rsidR="007E4F29" w:rsidRDefault="0084710C">
      <w:r>
        <w:t xml:space="preserve">  УстКапитал: 0</w:t>
      </w:r>
    </w:p>
    <w:p w:rsidR="007E4F29" w:rsidRDefault="0084710C">
      <w:r>
        <w:t>Расходы, относящиеся непосредственно на уменьшение капитала, за предыдущий год:</w:t>
      </w:r>
    </w:p>
    <w:p w:rsidR="007E4F29" w:rsidRDefault="0084710C">
      <w:r>
        <w:t xml:space="preserve">  Итог: 1 588 286</w:t>
      </w:r>
    </w:p>
    <w:p w:rsidR="007E4F29" w:rsidRDefault="0084710C">
      <w:r>
        <w:t xml:space="preserve">  НераспПриб: 1 329 429</w:t>
      </w:r>
    </w:p>
    <w:p w:rsidR="007E4F29" w:rsidRDefault="0084710C">
      <w:r>
        <w:t>Дивиденды, за предыдущий год:</w:t>
      </w:r>
    </w:p>
    <w:p w:rsidR="007E4F29" w:rsidRDefault="0084710C">
      <w:r>
        <w:t xml:space="preserve">  Итог: 44 406 521</w:t>
      </w:r>
    </w:p>
    <w:p w:rsidR="007E4F29" w:rsidRDefault="0084710C">
      <w:r>
        <w:t xml:space="preserve">  НераспПриб: 80 990 462</w:t>
      </w:r>
    </w:p>
    <w:p w:rsidR="007E4F29" w:rsidRDefault="0084710C">
      <w:r>
        <w:t>Величина капитала на 31 декабря отчетного года:</w:t>
      </w:r>
    </w:p>
    <w:p w:rsidR="007E4F29" w:rsidRDefault="0084710C">
      <w:r>
        <w:t xml:space="preserve">  Итог: 137 081 500</w:t>
      </w:r>
    </w:p>
    <w:p w:rsidR="007E4F29" w:rsidRDefault="0084710C">
      <w:r>
        <w:t xml:space="preserve">  НераспПриб: 136 265 155</w:t>
      </w:r>
    </w:p>
    <w:p w:rsidR="007E4F29" w:rsidRDefault="0084710C">
      <w:r>
        <w:t xml:space="preserve">  УстКапитал: 10 037</w:t>
      </w:r>
    </w:p>
    <w:p w:rsidR="007E4F29" w:rsidRDefault="0084710C">
      <w:r>
        <w:t>Увеличение капитала - всего, за отчетный год:</w:t>
      </w:r>
    </w:p>
    <w:p w:rsidR="007E4F29" w:rsidRDefault="0084710C">
      <w:r>
        <w:t xml:space="preserve">  Итог: 23 328 490</w:t>
      </w:r>
    </w:p>
    <w:p w:rsidR="007E4F29" w:rsidRDefault="0084710C">
      <w:r>
        <w:t xml:space="preserve">  НераспПриб: 11 524 482</w:t>
      </w:r>
    </w:p>
    <w:p w:rsidR="007E4F29" w:rsidRDefault="0084710C">
      <w:r>
        <w:t xml:space="preserve">  УстКапитал: 0</w:t>
      </w:r>
    </w:p>
    <w:p w:rsidR="007E4F29" w:rsidRDefault="0084710C">
      <w:r>
        <w:t>Чистая прибыль, за отчетный год:</w:t>
      </w:r>
    </w:p>
    <w:p w:rsidR="007E4F29" w:rsidRDefault="0084710C">
      <w:r>
        <w:t xml:space="preserve">  Итог: 24 050 355</w:t>
      </w:r>
    </w:p>
    <w:p w:rsidR="007E4F29" w:rsidRDefault="0084710C">
      <w:r>
        <w:t xml:space="preserve">  НераспПриб: 12 107 843</w:t>
      </w:r>
    </w:p>
    <w:p w:rsidR="007E4F29" w:rsidRDefault="0084710C">
      <w:r>
        <w:t>Уменьшение капитала - всего, за отчетный год:</w:t>
      </w:r>
    </w:p>
    <w:p w:rsidR="007E4F29" w:rsidRDefault="0084710C">
      <w:r>
        <w:t xml:space="preserve">  Итог: 79 465 367</w:t>
      </w:r>
    </w:p>
    <w:p w:rsidR="007E4F29" w:rsidRDefault="0084710C">
      <w:r>
        <w:t xml:space="preserve">  НераспПриб: 50 704 316</w:t>
      </w:r>
    </w:p>
    <w:p w:rsidR="007E4F29" w:rsidRDefault="0084710C">
      <w:r>
        <w:t xml:space="preserve">  УстКапитал: 0</w:t>
      </w:r>
    </w:p>
    <w:p w:rsidR="007E4F29" w:rsidRDefault="0084710C">
      <w:r>
        <w:t>Расходы, относящиеся непосредственно на уменьшение капитала, за отчетный год:</w:t>
      </w:r>
    </w:p>
    <w:p w:rsidR="007E4F29" w:rsidRDefault="0084710C">
      <w:r>
        <w:t xml:space="preserve">  Итог: 523 540</w:t>
      </w:r>
    </w:p>
    <w:p w:rsidR="007E4F29" w:rsidRDefault="0084710C">
      <w:r>
        <w:t xml:space="preserve">  НераспПриб: 309 784</w:t>
      </w:r>
    </w:p>
    <w:p w:rsidR="007E4F29" w:rsidRDefault="0084710C">
      <w:r>
        <w:t>Дивиденды, за отчетный год:</w:t>
      </w:r>
    </w:p>
    <w:p w:rsidR="007E4F29" w:rsidRDefault="0084710C">
      <w:r>
        <w:t xml:space="preserve">  Итог: 56 169 576</w:t>
      </w:r>
    </w:p>
    <w:p w:rsidR="007E4F29" w:rsidRDefault="0084710C">
      <w:r>
        <w:t xml:space="preserve">  НераспПриб: 40 836 627</w:t>
      </w:r>
    </w:p>
    <w:p w:rsidR="007E4F29" w:rsidRDefault="0084710C">
      <w:r>
        <w:t>Капитал всего до корректировок:</w:t>
      </w:r>
    </w:p>
    <w:p w:rsidR="007E4F29" w:rsidRDefault="0084710C">
      <w:r>
        <w:t xml:space="preserve">  На31ДекПред: 121 793 078</w:t>
      </w:r>
    </w:p>
    <w:p w:rsidR="007E4F29" w:rsidRDefault="0084710C">
      <w:r>
        <w:t xml:space="preserve">  ИзмКапИнФакт: -68 864 484</w:t>
      </w:r>
    </w:p>
    <w:p w:rsidR="007E4F29" w:rsidRDefault="0084710C">
      <w:r>
        <w:t xml:space="preserve">  ИзмКапЧистПр: 67 051 264</w:t>
      </w:r>
    </w:p>
    <w:p w:rsidR="007E4F29" w:rsidRDefault="0084710C">
      <w:r>
        <w:t xml:space="preserve">  На31ДекПрПред: 141 910 989</w:t>
      </w:r>
    </w:p>
    <w:p w:rsidR="007E4F29" w:rsidRDefault="0084710C">
      <w:r>
        <w:t>Нераспределенная прибыль (непокрытый убыток) до корректировок:</w:t>
      </w:r>
    </w:p>
    <w:p w:rsidR="007E4F29" w:rsidRDefault="0084710C">
      <w:r>
        <w:t xml:space="preserve">  На31ДекПред: 219 460 542</w:t>
      </w:r>
    </w:p>
    <w:p w:rsidR="007E4F29" w:rsidRDefault="0084710C">
      <w:r>
        <w:t xml:space="preserve">  ИзмКапИнФакт: -47 589 523</w:t>
      </w:r>
    </w:p>
    <w:p w:rsidR="007E4F29" w:rsidRDefault="0084710C">
      <w:r>
        <w:t xml:space="preserve">  ИзмКапЧистПр: 49 867 109</w:t>
      </w:r>
    </w:p>
    <w:p w:rsidR="007E4F29" w:rsidRDefault="0084710C">
      <w:r>
        <w:t xml:space="preserve">  На31ДекПрПред: 101 601 310</w:t>
      </w:r>
    </w:p>
    <w:p w:rsidR="007E4F29" w:rsidRDefault="0084710C">
      <w:r>
        <w:t>Капитал - всего после корректировок:</w:t>
      </w:r>
    </w:p>
    <w:p w:rsidR="007E4F29" w:rsidRDefault="0084710C">
      <w:r>
        <w:t xml:space="preserve">  На31ДекПред: 171 987 559</w:t>
      </w:r>
    </w:p>
    <w:p w:rsidR="007E4F29" w:rsidRDefault="0084710C">
      <w:r>
        <w:t xml:space="preserve">  ИзмКапИнФакт: -59 540 242</w:t>
      </w:r>
    </w:p>
    <w:p w:rsidR="007E4F29" w:rsidRDefault="0084710C">
      <w:r>
        <w:t xml:space="preserve">  ИзмКапЧистПр: 46 956 928</w:t>
      </w:r>
    </w:p>
    <w:p w:rsidR="007E4F29" w:rsidRDefault="0084710C">
      <w:r>
        <w:t xml:space="preserve">  На31ДекПрПред: 176 394 557</w:t>
      </w:r>
    </w:p>
    <w:p w:rsidR="007E4F29" w:rsidRDefault="0084710C">
      <w:r>
        <w:t>Нераспределенная прибыль (непокрытый убыток) после корректировок:</w:t>
      </w:r>
    </w:p>
    <w:p w:rsidR="007E4F29" w:rsidRDefault="0084710C">
      <w:r>
        <w:t xml:space="preserve">  На31ДекПред: 188 590 722</w:t>
      </w:r>
    </w:p>
    <w:p w:rsidR="007E4F29" w:rsidRDefault="0084710C">
      <w:r>
        <w:t xml:space="preserve">  ИзмКапИнФакт: -34 620 152</w:t>
      </w:r>
    </w:p>
    <w:p w:rsidR="007E4F29" w:rsidRDefault="0084710C">
      <w:r>
        <w:t xml:space="preserve">  ИзмКапЧистПр: 85 393 784</w:t>
      </w:r>
    </w:p>
    <w:p w:rsidR="007E4F29" w:rsidRDefault="0084710C">
      <w:r>
        <w:t xml:space="preserve">  На31ДекПрПред: 193 183 453</w:t>
      </w:r>
    </w:p>
    <w:p w:rsidR="007E4F29" w:rsidRDefault="0084710C">
      <w:r>
        <w:t>Чистые активы:</w:t>
      </w:r>
    </w:p>
    <w:p w:rsidR="007E4F29" w:rsidRDefault="0084710C">
      <w:r>
        <w:t xml:space="preserve">  На31ДекОтч: 80 545 115</w:t>
      </w:r>
    </w:p>
    <w:p w:rsidR="007E4F29" w:rsidRDefault="0084710C">
      <w:r>
        <w:t xml:space="preserve">  На31ДекПред: 202 972 466</w:t>
      </w:r>
    </w:p>
    <w:p w:rsidR="007E4F29" w:rsidRDefault="0084710C">
      <w:r>
        <w:t xml:space="preserve">  На31ДекПрПред: 205 407 531</w:t>
      </w:r>
    </w:p>
    <w:p w:rsidR="007E4F29" w:rsidRDefault="0084710C">
      <w:r>
        <w:t>Сальдо денежных потоков от текущих операций:</w:t>
      </w:r>
    </w:p>
    <w:p w:rsidR="007E4F29" w:rsidRDefault="0084710C">
      <w:r>
        <w:t xml:space="preserve">  Сумма за отчётный период: 65 840 426</w:t>
      </w:r>
    </w:p>
    <w:p w:rsidR="007E4F29" w:rsidRDefault="0084710C">
      <w:r>
        <w:t xml:space="preserve">  Сумма за предыдущий период: 98 182 145</w:t>
      </w:r>
    </w:p>
    <w:p w:rsidR="007E4F29" w:rsidRDefault="0084710C">
      <w:r>
        <w:t>Поступления - всего:</w:t>
      </w:r>
    </w:p>
    <w:p w:rsidR="007E4F29" w:rsidRDefault="0084710C">
      <w:r>
        <w:t xml:space="preserve">  Сумма за отчётный период: 862 516 296</w:t>
      </w:r>
    </w:p>
    <w:p w:rsidR="007E4F29" w:rsidRDefault="0084710C">
      <w:r>
        <w:t xml:space="preserve">  Сумма за предыдущий период: 789 309 703</w:t>
      </w:r>
    </w:p>
    <w:p w:rsidR="007E4F29" w:rsidRDefault="0084710C">
      <w:r>
        <w:t>От продажи продукции, товаров, работ и услуг:</w:t>
      </w:r>
    </w:p>
    <w:p w:rsidR="007E4F29" w:rsidRDefault="0084710C">
      <w:r>
        <w:t xml:space="preserve">  Сумма за отчётный период: 820 686 486</w:t>
      </w:r>
    </w:p>
    <w:p w:rsidR="007E4F29" w:rsidRDefault="0084710C">
      <w:r>
        <w:t xml:space="preserve">  Сумма за предыдущий период: 551 604 444</w:t>
      </w:r>
    </w:p>
    <w:p w:rsidR="007E4F29" w:rsidRDefault="0084710C">
      <w:r>
        <w:t>Арендных платежей, лицензионных платежей, роялти, комиссионных и иных аналогичных платежей:</w:t>
      </w:r>
    </w:p>
    <w:p w:rsidR="007E4F29" w:rsidRDefault="0084710C">
      <w:r>
        <w:t xml:space="preserve">  Сумма за отчётный период: 3 586 871</w:t>
      </w:r>
    </w:p>
    <w:p w:rsidR="007E4F29" w:rsidRDefault="0084710C">
      <w:r>
        <w:t xml:space="preserve">  Сумма за предыдущий период: 3 850 532</w:t>
      </w:r>
    </w:p>
    <w:p w:rsidR="007E4F29" w:rsidRDefault="0084710C">
      <w:r>
        <w:t>Платежи - всего:</w:t>
      </w:r>
    </w:p>
    <w:p w:rsidR="007E4F29" w:rsidRDefault="0084710C">
      <w:r>
        <w:t xml:space="preserve">  Сумма за отчётный период: 552 784 065</w:t>
      </w:r>
    </w:p>
    <w:p w:rsidR="007E4F29" w:rsidRDefault="0084710C">
      <w:r>
        <w:t xml:space="preserve">  Сумма за предыдущий период: 510 476 051</w:t>
      </w:r>
    </w:p>
    <w:p w:rsidR="007E4F29" w:rsidRDefault="0084710C">
      <w:r>
        <w:t>Поставщикам (подрядчикам) за сырье, материалы, работы, услуги:</w:t>
      </w:r>
    </w:p>
    <w:p w:rsidR="007E4F29" w:rsidRDefault="0084710C">
      <w:r>
        <w:t xml:space="preserve">  Сумма за отчётный период: 382 742 323</w:t>
      </w:r>
    </w:p>
    <w:p w:rsidR="007E4F29" w:rsidRDefault="0084710C">
      <w:r>
        <w:t xml:space="preserve">  Сумма за предыдущий период: 178 688 222</w:t>
      </w:r>
    </w:p>
    <w:p w:rsidR="007E4F29" w:rsidRDefault="0084710C">
      <w:r>
        <w:t>В связи с оплатой труда работников:</w:t>
      </w:r>
    </w:p>
    <w:p w:rsidR="007E4F29" w:rsidRDefault="0084710C">
      <w:r>
        <w:t xml:space="preserve">  Сумма за отчётный период: 125 324 921</w:t>
      </w:r>
    </w:p>
    <w:p w:rsidR="007E4F29" w:rsidRDefault="0084710C">
      <w:r>
        <w:t xml:space="preserve">  Сумма за предыдущий период: 153 107 038</w:t>
      </w:r>
    </w:p>
    <w:p w:rsidR="007E4F29" w:rsidRDefault="0084710C">
      <w:r>
        <w:t>Проценты по долговым обязательствам:</w:t>
      </w:r>
    </w:p>
    <w:p w:rsidR="007E4F29" w:rsidRDefault="0084710C">
      <w:r>
        <w:t xml:space="preserve">  Сумма за отчётный период: 14 924 414</w:t>
      </w:r>
    </w:p>
    <w:p w:rsidR="007E4F29" w:rsidRDefault="0084710C">
      <w:r>
        <w:t xml:space="preserve">  Сумма за предыдущий период: 17 502 867</w:t>
      </w:r>
    </w:p>
    <w:p w:rsidR="007E4F29" w:rsidRDefault="0084710C">
      <w:r>
        <w:t>Прочие платежи:</w:t>
      </w:r>
    </w:p>
    <w:p w:rsidR="007E4F29" w:rsidRDefault="0084710C">
      <w:r>
        <w:t xml:space="preserve">  Сумма за отчётный период: 22 039 053</w:t>
      </w:r>
    </w:p>
    <w:p w:rsidR="007E4F29" w:rsidRDefault="0084710C">
      <w:r>
        <w:t xml:space="preserve">  Сумма за предыдущий период: 4 892 593</w:t>
      </w:r>
    </w:p>
    <w:p w:rsidR="007E4F29" w:rsidRDefault="0084710C">
      <w:r>
        <w:t>Сальдо денежных потоков от инвестиционных операций:</w:t>
      </w:r>
    </w:p>
    <w:p w:rsidR="007E4F29" w:rsidRDefault="0084710C">
      <w:r>
        <w:t xml:space="preserve">  Сумма за отчётный период: -18 794 765</w:t>
      </w:r>
    </w:p>
    <w:p w:rsidR="007E4F29" w:rsidRDefault="0084710C">
      <w:r>
        <w:t xml:space="preserve">  Сумма за предыдущий период: -104 927 102</w:t>
      </w:r>
    </w:p>
    <w:p w:rsidR="007E4F29" w:rsidRDefault="0084710C">
      <w:r>
        <w:t>Поступления - всего:</w:t>
      </w:r>
    </w:p>
    <w:p w:rsidR="007E4F29" w:rsidRDefault="0084710C">
      <w:r>
        <w:t xml:space="preserve">  Сумма за отчётный период: 26 737 064</w:t>
      </w:r>
    </w:p>
    <w:p w:rsidR="007E4F29" w:rsidRDefault="0084710C">
      <w:r>
        <w:t xml:space="preserve">  Сумма за предыдущий период: 35 437 249</w:t>
      </w:r>
    </w:p>
    <w:p w:rsidR="007E4F29" w:rsidRDefault="0084710C">
      <w:r>
        <w:t xml:space="preserve">  ВПокИнвПост:</w:t>
      </w:r>
    </w:p>
    <w:p w:rsidR="007E4F29" w:rsidRDefault="0084710C">
      <w:r>
        <w:t xml:space="preserve">    1. Сумма за отчётный период: 0 | Наименование показателя: прочие поступления</w:t>
      </w:r>
    </w:p>
    <w:p w:rsidR="007E4F29" w:rsidRDefault="0084710C">
      <w:r>
        <w:t>От возврата предоставленных займов, от продажи долговых ценных бумаг (прав требования денежных средств к другим лицам):</w:t>
      </w:r>
    </w:p>
    <w:p w:rsidR="007E4F29" w:rsidRDefault="0084710C">
      <w:r>
        <w:t xml:space="preserve">  Сумма за отчётный период: 5 986 263</w:t>
      </w:r>
    </w:p>
    <w:p w:rsidR="007E4F29" w:rsidRDefault="0084710C">
      <w:r>
        <w:t xml:space="preserve">  Сумма за предыдущий период: 764 387</w:t>
      </w:r>
    </w:p>
    <w:p w:rsidR="007E4F29" w:rsidRDefault="0084710C">
      <w:r>
        <w:t>Дивидендов, процентов по долговым финансовым вложениям и аналогичных поступлений от долевого участия в других организациях:</w:t>
      </w:r>
    </w:p>
    <w:p w:rsidR="007E4F29" w:rsidRDefault="0084710C">
      <w:r>
        <w:t xml:space="preserve">  Сумма за отчётный период: 3 319 066</w:t>
      </w:r>
    </w:p>
    <w:p w:rsidR="007E4F29" w:rsidRDefault="0084710C">
      <w:r>
        <w:t xml:space="preserve">  Сумма за предыдущий период: 1 787 539</w:t>
      </w:r>
    </w:p>
    <w:p w:rsidR="007E4F29" w:rsidRDefault="0084710C">
      <w:r>
        <w:t>Прочие поступления:</w:t>
      </w:r>
    </w:p>
    <w:p w:rsidR="007E4F29" w:rsidRDefault="0084710C">
      <w:r>
        <w:t xml:space="preserve">  Сумма за отчётный период: 7 895 219</w:t>
      </w:r>
    </w:p>
    <w:p w:rsidR="007E4F29" w:rsidRDefault="0084710C">
      <w:r>
        <w:t xml:space="preserve">  Сумма за предыдущий период: 21 088 035</w:t>
      </w:r>
    </w:p>
    <w:p w:rsidR="007E4F29" w:rsidRDefault="0084710C">
      <w:r>
        <w:t>Платежи - всего:</w:t>
      </w:r>
    </w:p>
    <w:p w:rsidR="007E4F29" w:rsidRDefault="0084710C">
      <w:r>
        <w:t xml:space="preserve">  Сумма за отчётный период: 28 365 842</w:t>
      </w:r>
    </w:p>
    <w:p w:rsidR="007E4F29" w:rsidRDefault="0084710C">
      <w:r>
        <w:t xml:space="preserve">  Сумма за предыдущий период: 141 134 769</w:t>
      </w:r>
    </w:p>
    <w:p w:rsidR="007E4F29" w:rsidRDefault="0084710C">
      <w:r>
        <w:t>В связи с приобретением, созданием, модернизацией, реконструкцией и подготовкой к использованию внеоборотных активов:</w:t>
      </w:r>
    </w:p>
    <w:p w:rsidR="007E4F29" w:rsidRDefault="0084710C">
      <w:r>
        <w:t xml:space="preserve">  Сумма за отчётный период: 34 479 834</w:t>
      </w:r>
    </w:p>
    <w:p w:rsidR="007E4F29" w:rsidRDefault="0084710C">
      <w:r>
        <w:t xml:space="preserve">  Сумма за предыдущий период: 142 618 648</w:t>
      </w:r>
    </w:p>
    <w:p w:rsidR="007E4F29" w:rsidRDefault="0084710C">
      <w:r>
        <w:t>В связи с приобретением долговых ценных бумаг (прав требования денежных средств к другим лицам), предоставление займов другим лицам:</w:t>
      </w:r>
    </w:p>
    <w:p w:rsidR="007E4F29" w:rsidRDefault="0084710C">
      <w:r>
        <w:t xml:space="preserve">  Сумма за отчётный период: 11 277 207</w:t>
      </w:r>
    </w:p>
    <w:p w:rsidR="007E4F29" w:rsidRDefault="0084710C">
      <w:r>
        <w:t xml:space="preserve">  Сумма за предыдущий период: 10 965 735</w:t>
      </w:r>
    </w:p>
    <w:p w:rsidR="007E4F29" w:rsidRDefault="0084710C">
      <w:r>
        <w:t>Сальдо денежных потоков от финансовых операций:</w:t>
      </w:r>
    </w:p>
    <w:p w:rsidR="007E4F29" w:rsidRDefault="0084710C">
      <w:r>
        <w:t xml:space="preserve">  Сумма за отчётный период: -50 576 967</w:t>
      </w:r>
    </w:p>
    <w:p w:rsidR="007E4F29" w:rsidRDefault="0084710C">
      <w:r>
        <w:t xml:space="preserve">  Сумма за предыдущий период: 32 247 844</w:t>
      </w:r>
    </w:p>
    <w:p w:rsidR="007E4F29" w:rsidRDefault="0084710C">
      <w:r>
        <w:t>Поступления - всего:</w:t>
      </w:r>
    </w:p>
    <w:p w:rsidR="007E4F29" w:rsidRDefault="0084710C">
      <w:r>
        <w:t xml:space="preserve">  Сумма за отчётный период: 15 461 022</w:t>
      </w:r>
    </w:p>
    <w:p w:rsidR="007E4F29" w:rsidRDefault="0084710C">
      <w:r>
        <w:t xml:space="preserve">  Сумма за предыдущий период: 141 265 156</w:t>
      </w:r>
    </w:p>
    <w:p w:rsidR="007E4F29" w:rsidRDefault="0084710C">
      <w:r>
        <w:t>Получение кредитов и займов:</w:t>
      </w:r>
    </w:p>
    <w:p w:rsidR="007E4F29" w:rsidRDefault="0084710C">
      <w:r>
        <w:t xml:space="preserve">  Сумма за отчётный период: 32 632 040</w:t>
      </w:r>
    </w:p>
    <w:p w:rsidR="007E4F29" w:rsidRDefault="0084710C">
      <w:r>
        <w:t xml:space="preserve">  Сумма за предыдущий период: 77 045 790</w:t>
      </w:r>
    </w:p>
    <w:p w:rsidR="007E4F29" w:rsidRDefault="0084710C">
      <w:r>
        <w:t>Платежи - всего:</w:t>
      </w:r>
    </w:p>
    <w:p w:rsidR="007E4F29" w:rsidRDefault="0084710C">
      <w:r>
        <w:t xml:space="preserve">  Сумма за отчётный период: 95 425 165</w:t>
      </w:r>
    </w:p>
    <w:p w:rsidR="007E4F29" w:rsidRDefault="0084710C">
      <w:r>
        <w:t xml:space="preserve">  Сумма за предыдущий период: 94 074 826</w:t>
      </w:r>
    </w:p>
    <w:p w:rsidR="007E4F29" w:rsidRDefault="0084710C">
      <w:r>
        <w:t>На уплату дивидендов и иных платежей по распределению прибыли в пользу собственников (участников):</w:t>
      </w:r>
    </w:p>
    <w:p w:rsidR="007E4F29" w:rsidRDefault="0084710C">
      <w:r>
        <w:t xml:space="preserve">  Сумма за отчётный период: 58 550 136</w:t>
      </w:r>
    </w:p>
    <w:p w:rsidR="007E4F29" w:rsidRDefault="0084710C">
      <w:r>
        <w:t xml:space="preserve">  Сумма за предыдущий период: 42 683 686</w:t>
      </w:r>
    </w:p>
    <w:p w:rsidR="007E4F29" w:rsidRDefault="0084710C">
      <w:r>
        <w:t>В связи с погашением (выкупом) векселей и других долговых ценных бумаг, возврат кредитов и займов:</w:t>
      </w:r>
    </w:p>
    <w:p w:rsidR="007E4F29" w:rsidRDefault="0084710C">
      <w:r>
        <w:t xml:space="preserve">  Сумма за отчётный период: 40 903 629</w:t>
      </w:r>
    </w:p>
    <w:p w:rsidR="007E4F29" w:rsidRDefault="0084710C">
      <w:r>
        <w:t xml:space="preserve">  Сумма за предыдущий период: 31 954 931</w:t>
      </w:r>
    </w:p>
    <w:p w:rsidR="007E4F29" w:rsidRDefault="0084710C">
      <w:r>
        <w:t>Сальдо денежных потоков за отчетный период:</w:t>
      </w:r>
    </w:p>
    <w:p w:rsidR="007E4F29" w:rsidRDefault="0084710C">
      <w:r>
        <w:t xml:space="preserve">  Сумма за отчётный период: -4 651 521</w:t>
      </w:r>
    </w:p>
    <w:p w:rsidR="007E4F29" w:rsidRDefault="0084710C">
      <w:r>
        <w:t xml:space="preserve">  Сумма за предыдущий период: 1 836 405</w:t>
      </w:r>
    </w:p>
    <w:p w:rsidR="007E4F29" w:rsidRDefault="0084710C">
      <w:r>
        <w:t>Остаток денежных средств и денежных эквивалентов на начало отчетного периода:</w:t>
      </w:r>
    </w:p>
    <w:p w:rsidR="007E4F29" w:rsidRDefault="0084710C">
      <w:r>
        <w:t xml:space="preserve">  Сумма за отчётный период: 11 402 721</w:t>
      </w:r>
    </w:p>
    <w:p w:rsidR="007E4F29" w:rsidRDefault="0084710C">
      <w:r>
        <w:t xml:space="preserve">  Сумма за предыдущий период: 4 866 345</w:t>
      </w:r>
    </w:p>
    <w:p w:rsidR="007E4F29" w:rsidRDefault="0084710C">
      <w:r>
        <w:t>Остаток денежных средств и денежных эквивалентов на конец отчетного периода:</w:t>
      </w:r>
    </w:p>
    <w:p w:rsidR="007E4F29" w:rsidRDefault="0084710C">
      <w:r>
        <w:t xml:space="preserve">  Сумма за отчётный период: 1 765 557</w:t>
      </w:r>
    </w:p>
    <w:p w:rsidR="007E4F29" w:rsidRDefault="0084710C">
      <w:r>
        <w:t xml:space="preserve">  Сумма за предыдущий период: 14 234 261</w:t>
      </w:r>
    </w:p>
    <w:p w:rsidR="007E4F29" w:rsidRDefault="0084710C">
      <w:r>
        <w:t>Остаток средств на начало отчетного года:</w:t>
      </w:r>
    </w:p>
    <w:p w:rsidR="007E4F29" w:rsidRDefault="0084710C">
      <w:r>
        <w:t xml:space="preserve">  Сумма за отчётный период: 0</w:t>
      </w:r>
    </w:p>
    <w:p w:rsidR="007E4F29" w:rsidRDefault="0084710C">
      <w:r>
        <w:t>Остаток средств на конец отчетного года:</w:t>
      </w:r>
    </w:p>
    <w:p w:rsidR="007E4F29" w:rsidRDefault="0084710C">
      <w:r>
        <w:t xml:space="preserve">  Сумма за отчётный период: 0</w:t>
      </w:r>
    </w:p>
    <w:p w:rsidR="007E4F29" w:rsidRDefault="007E4F29">
      <w:r/>
    </w:p>
    <w:p w:rsidR="007E4F29" w:rsidRDefault="007E4F29">
      <w:r/>
    </w:p>
    <w:p w:rsidR="007E4F29" w:rsidRDefault="0084710C">
      <w:r>
        <w:t>Компания:</w:t>
      </w:r>
    </w:p>
    <w:p w:rsidR="007E4F29" w:rsidRDefault="0084710C">
      <w:r>
        <w:t xml:space="preserve">  ОГРН: 10 335 357 760 205</w:t>
      </w:r>
    </w:p>
    <w:p w:rsidR="007E4F29" w:rsidRDefault="0084710C">
      <w:r>
        <w:t xml:space="preserve">  ИНН: 4 216 005 664</w:t>
      </w:r>
    </w:p>
    <w:p w:rsidR="007E4F29" w:rsidRDefault="0084710C">
      <w:r>
        <w:t xml:space="preserve">  КПП: 663 221 217</w:t>
      </w:r>
    </w:p>
    <w:p w:rsidR="007E4F29" w:rsidRDefault="0084710C">
      <w:r>
        <w:t xml:space="preserve">  НаимСокр: ООО "Улыбка удачи"</w:t>
      </w:r>
    </w:p>
    <w:p w:rsidR="007E4F29" w:rsidRDefault="0084710C">
      <w:r>
        <w:t xml:space="preserve">  НаимПолн: ОБЩЕСТВО С ОГРАНИЧЕННОЙ ОТВЕТСТВЕННОСТЬЮ "УЛЫБКА УДАЧИ"</w:t>
      </w:r>
    </w:p>
    <w:p w:rsidR="007E4F29" w:rsidRDefault="0084710C">
      <w:r>
        <w:t xml:space="preserve">  ДатаРег: 2015-09-15</w:t>
      </w:r>
    </w:p>
    <w:p w:rsidR="007E4F29" w:rsidRDefault="0084710C">
      <w:r>
        <w:t xml:space="preserve">  Статус: Действует</w:t>
      </w:r>
    </w:p>
    <w:p w:rsidR="007E4F29" w:rsidRDefault="0084710C">
      <w:r>
        <w:t xml:space="preserve">  РегионКод: 38</w:t>
      </w:r>
    </w:p>
    <w:p w:rsidR="007E4F29" w:rsidRDefault="0084710C">
      <w:r>
        <w:t xml:space="preserve">  ЮрАдрес: 973 171, Иркутская область, г. о. город Иркутск, г. Иркутск, ул. Советская, д. 27</w:t>
      </w:r>
    </w:p>
    <w:p w:rsidR="007E4F29" w:rsidRDefault="0084710C">
      <w:r>
        <w:t xml:space="preserve">  ОКВЭД: Деятельность больничных организаций</w:t>
      </w:r>
    </w:p>
    <w:p w:rsidR="007E4F29" w:rsidRDefault="0084710C">
      <w:r>
        <w:t>АРБИТРАЖНЫЕ ДЕЛА</w:t>
      </w:r>
    </w:p>
    <w:p w:rsidR="007E4F29" w:rsidRDefault="0084710C">
      <w:r>
        <w:t>Всего дел: 0</w:t>
      </w:r>
    </w:p>
    <w:p w:rsidR="007E4F29" w:rsidRDefault="0084710C">
      <w:r>
        <w:t>Общая сумма исков: 0,0,00 ₽</w:t>
      </w:r>
    </w:p>
    <w:p w:rsidR="007E4F29" w:rsidRDefault="0084710C">
      <w:r>
        <w:t>Как истец: 0 дел</w:t>
      </w:r>
    </w:p>
    <w:p w:rsidR="007E4F29" w:rsidRDefault="0084710C">
      <w:r>
        <w:t>Как ответчик: 0 дел</w:t>
      </w:r>
    </w:p>
    <w:p w:rsidR="007E4F29" w:rsidRDefault="007E4F29">
      <w:r/>
    </w:p>
    <w:p w:rsidR="007E4F29" w:rsidRDefault="0084710C">
      <w:r>
        <w:t>Список дел:</w:t>
      </w:r>
    </w:p>
    <w:p w:rsidR="007E4F29" w:rsidRDefault="0084710C">
      <w:r>
        <w:t>Метаданные:</w:t>
      </w:r>
    </w:p>
    <w:p w:rsidR="007E4F29" w:rsidRDefault="0084710C">
      <w:r>
        <w:t xml:space="preserve">  status: ok</w:t>
      </w:r>
    </w:p>
    <w:p w:rsidR="007E4F29" w:rsidRDefault="0084710C">
      <w:r>
        <w:t xml:space="preserve">  today_request_count: 4</w:t>
      </w:r>
    </w:p>
    <w:p w:rsidR="007E4F29" w:rsidRDefault="0084710C">
      <w:r>
        <w:t xml:space="preserve">  balance: 4924.55</w:t>
      </w:r>
    </w:p>
    <w:p w:rsidR="007E4F29" w:rsidRDefault="007E4F29">
      <w:r/>
    </w:p>
    <w:p w:rsidR="007E4F29" w:rsidRDefault="0084710C">
      <w:r>
        <w:t>Компания:</w:t>
      </w:r>
    </w:p>
    <w:p w:rsidR="007E4F29" w:rsidRDefault="0084710C">
      <w:r>
        <w:t xml:space="preserve">  ОГРН: 8 066 812 292 994</w:t>
      </w:r>
    </w:p>
    <w:p w:rsidR="007E4F29" w:rsidRDefault="0084710C">
      <w:r>
        <w:t xml:space="preserve">  ИНН: 7 370 622 822</w:t>
      </w:r>
    </w:p>
    <w:p w:rsidR="007E4F29" w:rsidRDefault="0084710C">
      <w:r>
        <w:t xml:space="preserve">  КПП: 949 930 410</w:t>
      </w:r>
    </w:p>
    <w:p w:rsidR="007E4F29" w:rsidRDefault="0084710C">
      <w:r>
        <w:t xml:space="preserve">  НаимСокр: ООО "Улыбка удачи"</w:t>
      </w:r>
    </w:p>
    <w:p w:rsidR="007E4F29" w:rsidRDefault="0084710C">
      <w:r>
        <w:t xml:space="preserve">  НаимПолн: ОБЩЕСТВО С ОГРАНИЧЕННОЙ ОТВЕТСТВЕННОСТЬЮ "УЛЫБКА УДАЧИ"</w:t>
      </w:r>
    </w:p>
    <w:p w:rsidR="007E4F29" w:rsidRDefault="0084710C">
      <w:r>
        <w:t xml:space="preserve">  ДатаРег: 2015-09-15</w:t>
      </w:r>
    </w:p>
    <w:p w:rsidR="007E4F29" w:rsidRDefault="0084710C">
      <w:r>
        <w:t xml:space="preserve">  Статус: Действует</w:t>
      </w:r>
    </w:p>
    <w:p w:rsidR="007E4F29" w:rsidRDefault="0084710C">
      <w:r>
        <w:t xml:space="preserve">  РегионКод: 38</w:t>
      </w:r>
    </w:p>
    <w:p w:rsidR="007E4F29" w:rsidRDefault="0084710C">
      <w:r>
        <w:t xml:space="preserve">  ЮрАдрес: 566 151, Иркутская область, г. о. город Иркутск, г. Иркутск, ул. Советская, д. 27</w:t>
      </w:r>
    </w:p>
    <w:p w:rsidR="007E4F29" w:rsidRDefault="0084710C">
      <w:r>
        <w:t xml:space="preserve">  ОКВЭД: Деятельность больничных организаций</w:t>
      </w:r>
    </w:p>
    <w:p w:rsidR="007E4F29" w:rsidRDefault="0084710C">
      <w:r>
        <w:t>Данные исполнительных производств:</w:t>
      </w:r>
    </w:p>
    <w:p w:rsidR="007E4F29" w:rsidRDefault="0084710C">
      <w:r>
        <w:t xml:space="preserve">  ОбщКолич: 0</w:t>
      </w:r>
    </w:p>
    <w:p w:rsidR="007E4F29" w:rsidRDefault="0084710C">
      <w:r>
        <w:t xml:space="preserve">  ОбщСум: 0.0</w:t>
      </w:r>
    </w:p>
    <w:p w:rsidR="007E4F29" w:rsidRDefault="0084710C">
      <w:r>
        <w:t xml:space="preserve">  ОстЗадолж: 0.0</w:t>
      </w:r>
    </w:p>
    <w:p w:rsidR="007E4F29" w:rsidRDefault="0084710C">
      <w:r>
        <w:t xml:space="preserve">  ЗапВсего: 0</w:t>
      </w:r>
    </w:p>
    <w:p w:rsidR="007E4F29" w:rsidRDefault="0084710C">
      <w:r>
        <w:t xml:space="preserve">  СтрВсего: 1</w:t>
      </w:r>
    </w:p>
    <w:p w:rsidR="007E4F29" w:rsidRDefault="0084710C">
      <w:r>
        <w:t xml:space="preserve">  СтрТекущ: 1</w:t>
      </w:r>
    </w:p>
    <w:p w:rsidR="007E4F29" w:rsidRDefault="0084710C">
      <w:r>
        <w:t xml:space="preserve">  Записи: отсутствуют</w:t>
      </w:r>
    </w:p>
    <w:p w:rsidR="007E4F29" w:rsidRDefault="0084710C">
      <w:r>
        <w:t>Метаданные:</w:t>
      </w:r>
    </w:p>
    <w:p w:rsidR="007E4F29" w:rsidRDefault="0084710C">
      <w:r>
        <w:t xml:space="preserve">  status: ok</w:t>
      </w:r>
    </w:p>
    <w:p w:rsidR="007E4F29" w:rsidRDefault="0084710C">
      <w:r>
        <w:t xml:space="preserve">  today_request_count: 5</w:t>
      </w:r>
    </w:p>
    <w:p w:rsidR="007E4F29" w:rsidRDefault="0084710C">
      <w:r>
        <w:t xml:space="preserve">  balance: 4924.55</w:t>
      </w:r>
    </w:p>
    <w:p w:rsidR="007E4F29" w:rsidRDefault="007E4F29">
      <w:r/>
    </w:p>
    <w:p w:rsidR="007E4F29" w:rsidRDefault="0084710C">
      <w:r>
        <w:t>ПРОВЕРКИ</w:t>
      </w:r>
    </w:p>
    <w:p w:rsidR="007E4F29" w:rsidRDefault="0084710C">
      <w:r>
        <w:t>Всего проверок: 14</w:t>
      </w:r>
    </w:p>
    <w:p w:rsidR="007E4F29" w:rsidRDefault="0084710C">
      <w:r>
        <w:t>Завершено: 7</w:t>
      </w:r>
    </w:p>
    <w:p w:rsidR="007E4F29" w:rsidRDefault="0084710C">
      <w:r>
        <w:t>С нарушениями: 0</w:t>
      </w:r>
    </w:p>
    <w:p w:rsidR="007E4F29" w:rsidRDefault="0084710C">
      <w:r>
        <w:t>Плановых: 0</w:t>
      </w:r>
    </w:p>
    <w:p w:rsidR="007E4F29" w:rsidRDefault="007E4F29">
      <w:r/>
    </w:p>
    <w:p w:rsidR="007E4F29" w:rsidRDefault="0084710C">
      <w:r>
        <w:t>Список проверок:</w:t>
      </w:r>
    </w:p>
    <w:p w:rsidR="007E4F29" w:rsidRDefault="0084710C">
      <w:r>
        <w:t>1. 26 199 917 644 603 793 408 | Предостережение объявлено | None | 2022-01-17 | Территориальный орган Федеральной службы по над... | None | Нарушений нет</w:t>
      </w:r>
    </w:p>
    <w:p w:rsidR="007E4F29" w:rsidRDefault="0084710C">
      <w:r>
        <w:t>2. 29 968 152 189 872 013 312 | Завершено | None | 2023-02-02 | Территориальный орган Федеральной службы по над... | None | Нарушений нет</w:t>
      </w:r>
    </w:p>
    <w:p w:rsidR="007E4F29" w:rsidRDefault="0084710C">
      <w:r>
        <w:t>3. 23 203 202 715 853 934 592 | Предостережение объявлено | None | 2023-03-17 | ГОСУДАРСТВЕННАЯ ИНСПЕКЦИЯ ТРУДА В ИРКУТСКОЙ ОБЛ... | None | Нарушений нет</w:t>
      </w:r>
    </w:p>
    <w:p w:rsidR="007E4F29" w:rsidRDefault="0084710C">
      <w:r>
        <w:t>4. 50 141 690 460 706 332 672 | Предостережение объявлено | None | 2023-03-20 | ГОСУДАРСТВЕННАЯ ИНСПЕКЦИЯ ТРУДА В ИРКУТСКОЙ ОБЛ... | None | Нарушений нет</w:t>
      </w:r>
    </w:p>
    <w:p w:rsidR="007E4F29" w:rsidRDefault="0084710C">
      <w:r>
        <w:t>5. 38 890 976 777 433 440 256 | Предостережение объявлено | None | 2023-09-14 | ГОСУДАРСТВЕННАЯ ИНСПЕКЦИЯ ТРУДА В ИРКУТСКОЙ ОБЛ... | None | Нарушений нет</w:t>
      </w:r>
    </w:p>
    <w:p w:rsidR="007E4F29" w:rsidRDefault="0084710C">
      <w:r>
        <w:t>6. 55 713 650 996 585 553 920 | Предостережение объявлено | None | 2024-01-12 | ГОСУДАРСТВЕННАЯ ИНСПЕКЦИЯ ТРУДА В ИРКУТСКОЙ ОБЛ... | None | Нарушений нет</w:t>
      </w:r>
    </w:p>
    <w:p w:rsidR="007E4F29" w:rsidRDefault="0084710C">
      <w:r>
        <w:t>7. 22 678 210 408 807 624 704 | Завершено | None | 2024-04-10 | ГОСУДАРСТВЕННАЯ ИНСПЕКЦИЯ ТРУДА В ИРКУТСКОЙ ОБЛ... | None | Нарушений нет</w:t>
      </w:r>
    </w:p>
    <w:p w:rsidR="007E4F29" w:rsidRDefault="0084710C">
      <w:r>
        <w:t>8. 40 777 420 363 627 937 792 | Предостережение объявлено | None | 2024-09-03 | ГОСУДАРСТВЕННАЯ ИНСПЕКЦИЯ ТРУДА В ИРКУТСКОЙ ОБЛ... | None | Нарушений нет</w:t>
      </w:r>
    </w:p>
    <w:p w:rsidR="007E4F29" w:rsidRDefault="0084710C">
      <w:r>
        <w:t>9. 49 046 754 622 500 036 608 | Завершено | None | 2024-11-13 | ГЛАВНОЕ УПРАВЛЕНИЕ МИНИСТЕРСТВА РОССИЙСКОЙ ФЕДЕ... | None | Нарушений нет</w:t>
      </w:r>
    </w:p>
    <w:p w:rsidR="007E4F29" w:rsidRDefault="0084710C">
      <w:r>
        <w:t>10. 55 518 283 463 146 004 480 | Завершено | None | 2024-11-13 | ГЛАВНОЕ УПРАВЛЕНИЕ МИНИСТЕРСТВА РОССИЙСКОЙ ФЕДЕ... | None | Нарушений нет</w:t>
      </w:r>
    </w:p>
    <w:p w:rsidR="007E4F29" w:rsidRDefault="0084710C">
      <w:r>
        <w:t>11. 21 660 309 134 212 984 832 | Завершено | None | 2024-11-13 | ГЛАВНОЕ УПРАВЛЕНИЕ МИНИСТЕРСТВА РОССИЙСКОЙ ФЕДЕ... | None | Нарушений нет</w:t>
      </w:r>
    </w:p>
    <w:p w:rsidR="007E4F29" w:rsidRDefault="0084710C">
      <w:r>
        <w:t>12. 34 932 794 779 715 362 816 | Завершено | None | 2024-12-26 | Управление Роспотребнадзора по Иркутской области | None | Нарушений нет</w:t>
      </w:r>
    </w:p>
    <w:p w:rsidR="007E4F29" w:rsidRDefault="0084710C">
      <w:r>
        <w:t>13. 34 811 702 813 621 747 712 | Предостережение объявлено | None | 2025-01-13 | ГОСУДАРСТВЕННАЯ ИНСПЕКЦИЯ ТРУДА В ИРКУТСКОЙ ОБЛ... | None | Нарушений нет</w:t>
      </w:r>
    </w:p>
    <w:p w:rsidR="007E4F29" w:rsidRDefault="0084710C">
      <w:r>
        <w:t>14. 54 452 569 438 383 898 624 | Завершено | None | 2025-01-17 | СЛУЖБА ГОСУДАРСТВЕННОГО ЖИЛИЩНОГО И СТРОИТЕЛЬНО... | None | Нарушений нет</w:t>
      </w:r>
    </w:p>
    <w:p w:rsidR="007E4F29" w:rsidRDefault="007E4F29">
      <w:r/>
    </w:p>
    <w:p w:rsidR="007E4F29" w:rsidRDefault="0084710C">
      <w:r>
        <w:t>ГОСЗАКУПКИ - 44_CUSTOMER</w:t>
      </w:r>
    </w:p>
    <w:p w:rsidR="007E4F29" w:rsidRDefault="0084710C">
      <w:r>
        <w:t>Контракты отсутствуют</w:t>
      </w:r>
    </w:p>
    <w:p w:rsidR="007E4F29" w:rsidRDefault="007E4F29">
      <w:r/>
    </w:p>
    <w:p w:rsidR="007E4F29" w:rsidRDefault="0084710C">
      <w:r>
        <w:t>ГОСЗАКУПКИ - 44_SUPPLIER</w:t>
      </w:r>
    </w:p>
    <w:p w:rsidR="007E4F29" w:rsidRDefault="0084710C">
      <w:r>
        <w:t>Контракты отсутствуют</w:t>
      </w:r>
    </w:p>
    <w:p w:rsidR="007E4F29" w:rsidRDefault="007E4F29">
      <w:r/>
    </w:p>
    <w:p w:rsidR="007E4F29" w:rsidRDefault="0084710C">
      <w:r>
        <w:t>ГОСЗАКУПКИ - 223_CUSTOMER</w:t>
      </w:r>
    </w:p>
    <w:p w:rsidR="007E4F29" w:rsidRDefault="0084710C">
      <w:r>
        <w:t>Контракты отсутствуют</w:t>
      </w:r>
    </w:p>
    <w:p w:rsidR="007E4F29" w:rsidRDefault="007E4F29">
      <w:r/>
    </w:p>
    <w:p w:rsidR="007E4F29" w:rsidRDefault="0084710C">
      <w:r>
        <w:t>ГОСЗАКУПКИ - 223_SUPPLIER</w:t>
      </w:r>
    </w:p>
    <w:p w:rsidR="007E4F29" w:rsidRDefault="0084710C">
      <w:r>
        <w:t>Контракты отсутствуют</w:t>
      </w:r>
    </w:p>
    <w:sectPr w:rsidR="007E4F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4F29"/>
    <w:rsid w:val="008471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41019D6E-E289-4D04-9A71-067449B3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Calibri" w:eastAsia="Calibri" w:hAnsi="Calibri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A1EE03-810F-40EF-8527-B8ECF29C2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100</Pages>
  <Words>13973</Words>
  <Characters>79651</Characters>
  <Application>Microsoft Office Word</Application>
  <DocSecurity>0</DocSecurity>
  <Lines>663</Lines>
  <Paragraphs>186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93438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Елена</cp:lastModifiedBy>
  <cp:revision>2</cp:revision>
  <dcterms:created xsi:type="dcterms:W3CDTF">2025-09-27T02:49:00Z</dcterms:created>
  <dcterms:modified xsi:type="dcterms:W3CDTF">2025-09-27T02:49:00Z</dcterms:modified>
  <cp:category/>
</cp:coreProperties>
</file>